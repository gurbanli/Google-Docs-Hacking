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Database Questions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Basis‌ ‌of‌ ‌Database.‌ ‌Multiple‌ ‌Choice‌ ‌Questions‌ ‌(500)‌ ‌</w:t>
        <w:br/>
        <w:t>Thanks‌ ‌to‌ ‌all‌ ‌of‌ ‌you‌ ‌&lt;3‌ ‌</w:t>
        <w:br/>
        <w:t>1.‌ ‌The‌ ‌DBMS‌ ‌acts‌ ‌as‌ ‌an‌ ‌interface‌ ‌between‌ ‌what‌ ‌two‌ ‌components‌ ‌of‌ ‌an‌ ‌</w:t>
        <w:br/>
        <w:t>enterprise-class‌ ‌database‌ ‌system?‌ ‌</w:t>
        <w:br/>
        <w:t>A.‌ ‌Database‌ ‌application‌ ‌and‌ ‌the‌ ‌database‌ ‌</w:t>
        <w:br/>
        <w:t>B.‌ ‌Data‌ ‌and‌ ‌the‌ ‌database‌ ‌</w:t>
        <w:br/>
        <w:t>C.‌ ‌The‌ ‌user‌ ‌and‌ ‌the‌ ‌database‌ ‌application‌ ‌</w:t>
        <w:br/>
        <w:t>D.‌ ‌Database‌ ‌application‌ ‌and‌ ‌SQL‌ ‌</w:t>
        <w:br/>
        <w:t xml:space="preserve"> ‌ ‌</w:t>
        <w:br/>
        <w:t>2.‌ ‌Properties‌ ‌that‌ ‌describe‌ ‌the‌ ‌characteristics‌ ‌of‌ ‌entities‌ ‌are‌ ‌called:‌ ‌</w:t>
        <w:br/>
        <w:t>A.‌ ‌entities‌ ‌</w:t>
        <w:br/>
        <w:t>B.‌ ‌attributes‌ ‌</w:t>
        <w:br/>
        <w:t>C.‌ ‌identifiers‌ ‌</w:t>
        <w:br/>
        <w:t>D.‌ ‌relationships‌ ‌</w:t>
        <w:br/>
        <w:t xml:space="preserve"> ‌ ‌</w:t>
        <w:br/>
        <w:t>3.The‌ ‌following‌ ‌are‌ ‌components‌ ‌of‌ ‌a‌ ‌database‌ ‌except‌ ‌____.‌ ‌</w:t>
        <w:br/>
        <w:t>A.‌ ‌user‌ ‌data‌ ‌</w:t>
        <w:br/>
        <w:t>B.‌ ‌metadata‌ ‌</w:t>
        <w:br/>
        <w:t>C.‌ ‌reports‌ ‌</w:t>
        <w:br/>
        <w:t>D.‌ ‌indexes‌ ‌</w:t>
        <w:br/>
        <w:t xml:space="preserve"> ‌ ‌</w:t>
        <w:br/>
        <w:t>4.‌ ‌An‌ ‌application‌ ‌where‌ ‌only‌ ‌one‌ ‌user‌ ‌accesses‌ ‌the‌ ‌database‌ ‌at‌ ‌a‌ ‌given‌ ‌time‌ ‌is‌ ‌an‌ ‌</w:t>
        <w:br/>
        <w:t>example‌ ‌of‌ ‌a(n)‌ ‌____.‌ ‌</w:t>
        <w:br/>
        <w:t>A.‌ ‌single-user‌ ‌database‌ ‌application‌ ‌</w:t>
        <w:br/>
        <w:t>B.‌ ‌multiuser‌ ‌database‌ ‌application‌ ‌</w:t>
        <w:br/>
        <w:t>C.‌ ‌e-commerce‌ ‌database‌ ‌application‌ ‌</w:t>
        <w:br/>
        <w:t>D.‌ ‌data‌ ‌mining‌ ‌database‌ ‌application‌ ‌</w:t>
        <w:br/>
        <w:t xml:space="preserve"> ‌ ‌</w:t>
        <w:br/>
        <w:t>5.‌ ‌SQL‌ ‌stands‌ ‌for‌ ‌____.‌ ‌</w:t>
        <w:br/>
        <w:t>A.‌ ‌Structured‌ ‌Query‌ ‌Language‌ ‌</w:t>
        <w:br/>
        <w:t>B.‌ ‌Sequential‌ ‌Query‌ ‌Language‌ ‌</w:t>
        <w:br/>
        <w:t>C.‌ ‌Structured‌ ‌Question‌ ‌Language‌ ‌</w:t>
        <w:br/>
        <w:t>D.‌ ‌Sequential‌ ‌Question‌ ‌Language‌ ‌</w:t>
        <w:br/>
        <w:t xml:space="preserve"> ‌ ‌</w:t>
        <w:br/>
        <w:t>6.‌ ‌The‌ ‌following‌ ‌are‌ ‌functions‌ ‌of‌ ‌a‌ ‌DBMS‌ ‌except‌ ‌____.‌ ‌</w:t>
        <w:br/>
        <w:t>A.‌ ‌creating‌ ‌and‌ ‌processing‌ ‌forms‌ ‌</w:t>
        <w:br/>
        <w:t>B.‌ ‌creating‌ ‌databases‌ ‌</w:t>
        <w:br/>
        <w:t>C.‌ ‌processing‌ ‌data‌ ‌</w:t>
        <w:br/>
        <w:t>D.‌ ‌administrating‌ ‌databases‌ ‌</w:t>
        <w:br/>
        <w:t xml:space="preserve"> ‌ ‌</w:t>
        <w:br/>
        <w:t>7.‌ ‌You‌ ‌have‌ ‌run‌ ‌an‌ ‌SQL‌ ‌statement‌ ‌that‌ ‌asked‌ ‌the‌ ‌DBMS‌ ‌to‌ ‌display‌ ‌data‌ ‌in‌ ‌a‌ ‌table‌ ‌</w:t>
        <w:br/>
        <w:t>named‌ ‌USER_TABLES.‌ ‌The‌ ‌results‌ ‌include‌ ‌columns‌ ‌of‌ ‌data‌ ‌labeled‌ ‌"TableName,"‌ ‌</w:t>
        <w:br/>
        <w:t>"NumberOfColumns"‌ ‌and‌ ‌"PrimaryKey."‌ ‌You‌ ‌are‌ ‌looking‌ ‌at‌ ‌____.‌ ‌</w:t>
        <w:br/>
        <w:t>A.‌ ‌user‌ ‌data.‌ ‌</w:t>
        <w:br/>
        <w:t>B.‌ ‌Metadata‌ ‌</w:t>
        <w:br/>
        <w:t>C.‌ ‌A‌ ‌report‌ ‌</w:t>
        <w:br/>
        <w:t>D.‌ ‌indexes‌ ‌</w:t>
        <w:br/>
        <w:t xml:space="preserve"> ‌ ‌</w:t>
        <w:br/>
        <w:t>8.‌ ‌Every‌ ‌time‌ ‌attribute‌ ‌A‌ ‌appears,‌ ‌it‌ ‌is‌ ‌matched‌ ‌with‌ ‌the‌ ‌same‌ ‌value‌ ‌of‌ ‌attribute‌ ‌B,‌ ‌but‌ ‌</w:t>
        <w:br/>
        <w:t>not‌ ‌the‌ ‌same‌ ‌value‌ ‌of‌ ‌attribute‌ ‌C.‌ ‌Therefore,‌ ‌it‌ ‌is‌ ‌true‌ ‌that:‌ ‌</w:t>
        <w:br/>
        <w:t>A.‌ ‌A‌ ‌→‌ ‌B‌ ‌</w:t>
        <w:br/>
        <w:t>B.‌ ‌A‌ ‌→‌ ‌C‌ ‌</w:t>
        <w:br/>
        <w:t>C.‌ ‌A‌ ‌→‌ ‌(B,‌ ‌C)‌ ‌</w:t>
        <w:br/>
        <w:t>D.‌ ‌(B,‌ ‌C)‌ ‌→‌ ‌A‌ ‌</w:t>
        <w:br/>
        <w:t xml:space="preserve"> ‌ ‌</w:t>
        <w:br/>
        <w:t>9.‌ ‌The‌ ‌primary‌ ‌key‌ ‌is‌ ‌selected‌ ‌from‌ ‌the:‌ ‌</w:t>
        <w:br/>
        <w:t>A.‌ ‌composite‌ ‌keys‌ ‌</w:t>
        <w:br/>
        <w:t>B.‌ ‌determinants‌ ‌</w:t>
        <w:br/>
        <w:t>C.‌ ‌candidate‌ ‌keys‌ ‌</w:t>
        <w:br/>
        <w:t>D.‌ ‌foreign‌ ‌keys‌ ‌</w:t>
        <w:br/>
        <w:t xml:space="preserve"> ‌ ‌</w:t>
        <w:br/>
        <w:t>10.‌ ‌Which‌ ‌of‌ ‌the‌ ‌following‌ ‌is‌ ‌a‌ ‌group‌ ‌of‌ ‌one‌ ‌or‌ ‌more‌ ‌attributes‌ ‌that‌ ‌uniquely‌ ‌identifies‌ ‌</w:t>
        <w:br/>
        <w:t>a‌ ‌row?‌ ‌</w:t>
        <w:br/>
        <w:t>A.‌ ‌Key‌ ‌</w:t>
        <w:br/>
        <w:t>B.‌ ‌Determinant‌ ‌</w:t>
        <w:br/>
        <w:t>C.‌ ‌Tuple‌ ‌</w:t>
        <w:br/>
        <w:t>D.‌ ‌Relation‌ ‌</w:t>
        <w:br/>
        <w:t xml:space="preserve"> ‌ ‌</w:t>
        <w:br/>
        <w:t>11.‌ ‌In‌ ‌the‌ ‌relational‌ ‌model,‌ ‌relationships‌ ‌between‌ ‌relations‌ ‌or‌ ‌tables‌ ‌are‌ ‌created‌ ‌by‌ ‌</w:t>
        <w:br/>
        <w:t>using:‌ ‌</w:t>
        <w:br/>
        <w:t>A.‌ ‌composite‌ ‌keys‌ ‌</w:t>
        <w:br/>
        <w:t>B.‌ ‌determinants‌ ‌</w:t>
        <w:br/>
        <w:t>C.‌ ‌candidate‌ ‌keys‌ ‌</w:t>
        <w:br/>
        <w:t>D.‌ ‌foreign‌ ‌keys‌ ‌</w:t>
        <w:br/>
        <w:t xml:space="preserve"> ‌ ‌</w:t>
        <w:br/>
        <w:t>12.‌  ‌A‌ ‌functional‌ ‌dependency‌ ‌is‌ ‌a‌ ‌relationship‌ ‌between‌ ‌or‌ ‌among:‌ ‌</w:t>
        <w:br/>
        <w:t>A.‌ ‌tables‌ ‌</w:t>
        <w:br/>
        <w:t>B.‌ ‌rows‌ ‌</w:t>
        <w:br/>
        <w:t>C.‌ ‌relations‌ ‌</w:t>
        <w:br/>
        <w:t>D.‌ ‌attributes‌ ‌</w:t>
        <w:br/>
        <w:t xml:space="preserve"> ‌ ‌</w:t>
        <w:br/>
        <w:t>13.‌ ‌Which‌ ‌type‌ ‌of‌ ‌entity‌ ‌cannot‌ ‌exist‌ ‌in‌ ‌the‌ ‌database‌ ‌unless‌ ‌another‌ ‌type‌ ‌of‌ ‌entity‌ ‌also‌ ‌</w:t>
        <w:br/>
        <w:t>exists‌ ‌in‌ ‌the‌ ‌database,‌ ‌but‌ ‌does‌ ‌not‌ ‌require‌ ‌that‌ ‌the‌ ‌identifier‌ ‌of‌ ‌that‌ ‌other‌ ‌entity‌ ‌be‌ ‌</w:t>
        <w:br/>
        <w:t>included‌ ‌as‌ ‌part‌ ‌of‌ ‌its‌ ‌own‌ ‌identifier?‌ ‌</w:t>
        <w:br/>
        <w:t>A.‌ ‌Weak‌ ‌entity‌ ‌</w:t>
        <w:br/>
        <w:t>B.‌ ‌Strong‌ ‌entity‌ ‌</w:t>
        <w:br/>
        <w:t>C.‌ ‌ID-dependent‌ ‌entity‌ ‌</w:t>
        <w:br/>
        <w:t>D.‌ ‌ID-‌ ‌independent‌ ‌entity‌ ‌</w:t>
        <w:br/>
        <w:t xml:space="preserve"> ‌ ‌</w:t>
        <w:br/>
        <w:t>14.‌ ‌In‌ ‌a‌ ‌one-to-many‌ ‌relationship,‌ ‌the‌ ‌entity‌ ‌that‌ ‌is‌ ‌on‌ ‌the‌ ‌one‌ ‌side‌ ‌of‌ ‌the‌ ‌relationship‌ ‌</w:t>
        <w:br/>
        <w:t>is‌ ‌called‌ ‌a(n)‌ ‌____‌ ‌entity.‌ ‌</w:t>
        <w:br/>
        <w:t>A.‌ ‌parent‌ ‌</w:t>
        <w:br/>
        <w:t>B.‌ ‌child‌ ‌</w:t>
        <w:br/>
        <w:t>C.‌ ‌instance‌ ‌</w:t>
        <w:br/>
        <w:t>D.‌ ‌subtype‌ ‌</w:t>
        <w:br/>
        <w:t xml:space="preserve"> ‌ ‌</w:t>
        <w:br/>
        <w:t>15.‌ ‌In‌ ‌which‌ ‌of‌ ‌the‌ ‌following‌ ‌is‌ ‌a‌ ‌single-entity‌ ‌instance‌ ‌of‌ ‌one‌ ‌type‌ ‌of‌ ‌related‌ ‌to‌ ‌a‌ ‌</w:t>
        <w:br/>
        <w:t>single-entity‌ ‌instance‌ ‌of‌ ‌another‌ ‌type?‌ ‌</w:t>
        <w:br/>
        <w:t>A.‌ ‌One-to-One‌ ‌Relationship‌ ‌</w:t>
        <w:br/>
        <w:t>B.‌ ‌One-to-Many‌ ‌Relationship‌ ‌</w:t>
        <w:br/>
        <w:t>C.‌ ‌Many-to-Many‌ ‌Relationship‌ ‌</w:t>
        <w:br/>
        <w:t>D.‌ ‌Composite‌ ‌Relationship‌ ‌</w:t>
        <w:br/>
        <w:t xml:space="preserve"> ‌ ‌</w:t>
        <w:br/>
        <w:t>16.‌ ‌Entities‌ ‌can‌ ‌be‌ ‌associated‌ ‌with‌ ‌one‌ ‌another‌ ‌in‌ ‌which‌ ‌of‌ ‌the‌ ‌following?‌ ‌</w:t>
        <w:br/>
        <w:t>A.‌ ‌Entities‌ ‌</w:t>
        <w:br/>
        <w:t>B.‌ ‌Attributes‌ ‌</w:t>
        <w:br/>
        <w:t>C.‌ ‌Identifiers‌ ‌</w:t>
        <w:br/>
        <w:t>D.‌ ‌Relationships‌ ‌</w:t>
        <w:br/>
        <w:t xml:space="preserve"> ‌ ‌</w:t>
        <w:br/>
        <w:t>17.‌ ‌You‌ ‌can‌ ‌add‌ ‌a‌ ‌row‌ ‌using‌ ‌SQL‌ ‌in‌ ‌a‌ ‌database‌ ‌with‌ ‌which‌ ‌of‌ ‌the‌ ‌following?‌ ‌</w:t>
        <w:br/>
        <w:t>A.‌ ‌ADD‌ ‌</w:t>
        <w:br/>
        <w:t>B.‌ ‌CREATE‌ ‌</w:t>
        <w:br/>
        <w:t>C.‌ ‌INSERT‌ ‌</w:t>
        <w:br/>
        <w:t>D.‌ ‌MAKE‌ ‌</w:t>
        <w:br/>
        <w:t xml:space="preserve"> ‌ ‌</w:t>
        <w:br/>
        <w:t>18.‌ ‌To‌ ‌define‌ ‌what‌ ‌columns‌ ‌should‌ ‌be‌ ‌displayed‌ ‌in‌ ‌an‌ ‌SQL‌ ‌SELECT‌ ‌statement:‌ ‌</w:t>
        <w:br/>
        <w:t>A.‌ ‌use‌ ‌FROM‌ ‌to‌ ‌name‌ ‌the‌ ‌source‌ ‌table(s)‌ ‌and‌ ‌list‌ ‌the‌ ‌columns‌ ‌to‌ ‌be‌ ‌shown‌ ‌after‌ ‌</w:t>
        <w:br/>
        <w:t>SELECT.‌ ‌</w:t>
        <w:br/>
        <w:t>B.‌ ‌use‌ ‌USING‌ ‌to‌ ‌name‌ ‌the‌ ‌source‌ ‌table(s)‌ ‌and‌ ‌list‌ ‌the‌ ‌columns‌ ‌to‌ ‌be‌ ‌shown‌ ‌after‌ ‌</w:t>
        <w:br/>
        <w:t>SELECT.‌ ‌</w:t>
        <w:br/>
        <w:t>C.‌ ‌use‌ ‌SELECT‌ ‌to‌ ‌name‌ ‌the‌ ‌source‌ ‌table(s)‌ ‌and‌ ‌list‌ ‌the‌ ‌columns‌ ‌to‌ ‌be‌ ‌shown‌ ‌after‌ ‌</w:t>
        <w:br/>
        <w:t>USING.‌ ‌</w:t>
        <w:br/>
        <w:t>D.‌ ‌use‌ ‌USING‌ ‌to‌ ‌name‌ ‌the‌ ‌source‌ ‌table(s)‌ ‌and‌ ‌list‌ ‌the‌ ‌columns‌ ‌to‌ ‌be‌ ‌shown‌ ‌after‌ ‌</w:t>
        <w:br/>
        <w:t>WHERE.‌ ‌</w:t>
        <w:br/>
        <w:t xml:space="preserve"> ‌ ‌</w:t>
        <w:br/>
        <w:t>19.‌ ‌The‌ ‌HAVING‌ ‌clause‌ ‌does‌ ‌which‌ ‌of‌ ‌the‌ ‌following?‌ ‌</w:t>
        <w:br/>
        <w:t>A.‌ ‌Acts‌ ‌like‌ ‌a‌ ‌WHERE‌ ‌clause‌ ‌but‌ ‌is‌ ‌used‌ ‌for‌ ‌groups‌ ‌rather‌ ‌than‌ ‌rows.‌ ‌</w:t>
        <w:br/>
        <w:t>B.‌ ‌Acts‌ ‌like‌ ‌a‌ ‌WHERE‌ ‌clause‌ ‌but‌ ‌is‌ ‌used‌ ‌for‌ ‌rows‌ ‌rather‌ ‌than‌ ‌columns.‌ ‌</w:t>
        <w:br/>
        <w:t>C.‌ ‌Acts‌ ‌like‌ ‌a‌ ‌WHERE‌ ‌clause‌ ‌but‌ ‌is‌ ‌used‌ ‌for‌ ‌columns‌ ‌rather‌ ‌than‌ ‌groups.‌ ‌</w:t>
        <w:br/>
        <w:t>D.‌ ‌Acts‌ ‌EXACTLY‌ ‌like‌ ‌a‌ ‌WHERE‌ ‌clause.‌ ‌</w:t>
        <w:br/>
        <w:t xml:space="preserve"> ‌ ‌</w:t>
        <w:br/>
        <w:t>20.‌ ‌SQL‌ ‌views‌ ‌can‌ ‌be‌ ‌used‌ ‌to‌ ‌hide:‌ ‌</w:t>
        <w:br/>
        <w:t>A.‌ ‌columns‌ ‌and‌ ‌rows‌ ‌only.‌ ‌</w:t>
        <w:br/>
        <w:t>B.‌ ‌complicated‌ ‌SQL‌ ‌syntax‌ ‌only.‌ ‌</w:t>
        <w:br/>
        <w:t>C.‌ ‌both‌ ‌of‌ ‌the‌ ‌above‌ ‌can‌ ‌be‌ ‌hidden‌ ‌by‌ ‌an‌ ‌SQL‌ ‌view.‌ ‌</w:t>
        <w:br/>
        <w:t>D.‌ ‌None‌ ‌of‌ ‌the‌ ‌above‌ ‌is‌ ‌correct.‌ ‌</w:t>
        <w:br/>
        <w:t xml:space="preserve"> ‌ ‌</w:t>
        <w:br/>
        <w:t>21.‌ ‌What‌ ‌SQL‌ ‌structure‌ ‌is‌ ‌used‌ ‌to‌ ‌limit‌ ‌column‌ ‌values‌ ‌of‌ ‌a‌ ‌table?‌ ‌</w:t>
        <w:br/>
        <w:t>A.‌ ‌The‌ ‌LIMIT‌ ‌constraint‌ ‌</w:t>
        <w:br/>
        <w:t>B.‌ ‌The‌ ‌CHECK‌ ‌constraint‌ ‌</w:t>
        <w:br/>
        <w:t>C.‌ ‌The‌ ‌VALUE‌ ‌constraint‌ ‌</w:t>
        <w:br/>
        <w:t>D.‌ ‌None‌ ‌of‌ ‌the‌ ‌above‌ ‌is‌ ‌correct.‌ ‌</w:t>
        <w:br/>
        <w:t xml:space="preserve"> ‌ ‌</w:t>
        <w:br/>
        <w:t>22.‌ ‌A‌ ‌UNION‌ ‌query‌ ‌is‌ ‌which‌ ‌of‌ ‌the‌ ‌following?‌ ‌</w:t>
        <w:br/>
        <w:t>A.‌ ‌Combines‌ ‌the‌ ‌output‌ ‌from‌ ‌no‌ ‌more‌ ‌than‌ ‌two‌ ‌queries‌ ‌and‌ ‌must‌ ‌include‌ ‌the‌ ‌same‌ ‌</w:t>
        <w:br/>
        <w:t>number‌ ‌of‌ ‌columns.‌ ‌</w:t>
        <w:br/>
        <w:t>B.‌ ‌Combines‌ ‌the‌ ‌output‌ ‌from‌ ‌no‌ ‌more‌ ‌than‌ ‌two‌ ‌queries‌ ‌and‌ ‌does‌ ‌not‌ ‌include‌ ‌the‌ ‌same‌ ‌</w:t>
        <w:br/>
        <w:t>number‌ ‌of‌ ‌columns.‌ ‌</w:t>
        <w:br/>
        <w:t>C.‌ ‌Combines‌ ‌the‌ ‌output‌ ‌from‌ ‌multiple‌ ‌queries‌ ‌and‌ ‌must‌ ‌include‌ ‌the‌ ‌same‌ ‌number‌ ‌of‌ ‌</w:t>
        <w:br/>
        <w:t>columns.‌ ‌</w:t>
        <w:br/>
        <w:t>D.‌ ‌Combines‌ ‌the‌ ‌output‌ ‌from‌ ‌multiple‌ ‌queries‌ ‌and‌ ‌does‌ ‌not‌ ‌include‌ ‌the‌ ‌same‌ ‌number‌ ‌</w:t>
        <w:br/>
        <w:t>of‌ ‌columns.‌ ‌</w:t>
        <w:br/>
        <w:t xml:space="preserve"> ‌ ‌</w:t>
        <w:br/>
        <w:t>23.‌ ‌The‌ ‌SQL‌ ‌keyword‌ ‌BETWEEN‌ ‌is‌ ‌used:‌ ‌</w:t>
        <w:br/>
        <w:t>A.‌ ‌for‌ ‌ranges.‌ ‌</w:t>
        <w:br/>
        <w:t>B.‌ ‌to‌ ‌limit‌ ‌the‌ ‌columns‌ ‌displayed.‌ ‌</w:t>
        <w:br/>
        <w:t>C.‌ ‌as‌ ‌a‌ ‌wildcard.‌ ‌</w:t>
        <w:br/>
        <w:t>D.‌ ‌None‌ ‌of‌ ‌the‌ ‌above‌ ‌is‌ ‌correct.‌ ‌</w:t>
        <w:br/>
        <w:t xml:space="preserve"> ‌ ‌</w:t>
        <w:br/>
        <w:t>24.‌ ‌To‌ ‌remove‌ ‌duplicate‌ ‌rows‌ ‌from‌ ‌the‌ ‌results‌ ‌of‌ ‌an‌ ‌SQL‌ ‌SELECT‌ ‌statement,‌ ‌the‌ ‌</w:t>
        <w:br/>
        <w:t>____‌ ‌qualifier‌ ‌specified‌ ‌must‌ ‌be‌ ‌included.‌ ‌</w:t>
        <w:br/>
        <w:t>A.‌ ‌ONLY‌ ‌</w:t>
        <w:br/>
        <w:t>B.‌ ‌UNIQUE‌ ‌</w:t>
        <w:br/>
        <w:t>C.‌ ‌DISTINCT‌ ‌</w:t>
        <w:br/>
        <w:t>D.‌ ‌SINGLE‌ ‌</w:t>
        <w:br/>
        <w:t xml:space="preserve"> ‌ ‌</w:t>
        <w:br/>
        <w:t>25.‌ ‌When‌ ‌three‌ ‌or‌ ‌more‌ ‌AND‌ ‌and‌ ‌OR‌ ‌conditions‌ ‌are‌ ‌combined,‌ ‌it‌ ‌is‌ ‌easier‌ ‌to‌ ‌use‌ ‌the‌ ‌</w:t>
        <w:br/>
        <w:t>SQL‌ ‌keyword(s):‌ ‌</w:t>
        <w:br/>
        <w:t>A.‌ ‌LIKE‌ ‌only.‌ ‌</w:t>
        <w:br/>
        <w:t>B.‌ ‌IN‌ ‌only.‌ ‌</w:t>
        <w:br/>
        <w:t>C.‌ ‌NOT‌ ‌IN‌ ‌only.‌ ‌</w:t>
        <w:br/>
        <w:t>D.‌ ‌Both‌ ‌IN‌ ‌and‌ ‌NOT‌ ‌IN‌ ‌</w:t>
        <w:br/>
        <w:t xml:space="preserve"> ‌ ‌</w:t>
        <w:br/>
        <w:t xml:space="preserve"> ‌ ‌</w:t>
        <w:br/>
        <w:t xml:space="preserve"> ‌ ‌</w:t>
        <w:br/>
        <w:t>26.‌ ‌Which‌ ‌two‌ ‌statements‌ ‌are‌ ‌true‌ ‌about‌ ‌the‌ ‌usage‌ ‌of‌ ‌the‌ ‌cursor‌ ‌for‌ ‌loops?‌ ‌</w:t>
        <w:br/>
        <w:t>1. ‌The‌ ‌cursor‌ ‌needs‌ ‌to‌ ‌be‌ ‌closed‌ ‌after‌ ‌the‌ ‌iteration‌ ‌is‌ ‌complete.‌ ‌</w:t>
        <w:br/>
        <w:t>2. ‌The‌ ‌implicit‌ ‌open,‌ ‌fetch,‌ ‌exit,‌ ‌and‌ ‌close‌ ‌of‌ ‌the‌ ‌cursor‌ ‌happen.‌ ‌</w:t>
        <w:br/>
        <w:t>3. ‌The‌ ‌record‌ ‌type‌ ‌must‌ ‌be‌ ‌explicitly‌ ‌declared‌ ‌to‌ ‌control‌ ‌the‌ ‌loop.‌ ‌</w:t>
        <w:br/>
        <w:t>4.The‌ ‌PL/SQL‌ ‌creates‌ ‌a‌ ‌record‌ ‌variable‌ ‌with‌ ‌the‌ ‌fields‌ ‌corresponding‌ ‌to‌ ‌the‌ ‌</w:t>
        <w:br/>
        <w:t>columns‌ ‌of‌ ‌the‌ ‌cursor‌ ‌result‌ ‌set.‌ ‌</w:t>
        <w:br/>
        <w:t>A.‌ ‌1,4‌ ‌</w:t>
        <w:br/>
        <w:t>B.‌ ‌2,4‌ ‌</w:t>
        <w:br/>
        <w:t>C.‌ ‌1,3‌ ‌</w:t>
        <w:br/>
        <w:t>D.‌ ‌2,3‌ ‌</w:t>
        <w:br/>
        <w:t xml:space="preserve"> ‌ ‌</w:t>
        <w:br/>
        <w:t>27.‌ ‌Which‌ ‌two‌ ‌statements‌ ‌are‌ ‌true‌ ‌about‌ ‌statement-level‌ ‌and‌ ‌row-level‌ ‌triggers?‌ ‌</w:t>
        <w:br/>
        <w:t>A.‌ ‌A‌ ‌row‌ ‌trigger‌ ‌fires‌ ‌once‌ ‌even‌ ‌if‌ ‌no‌ ‌rows‌ ‌are‌ ‌affected.‌ ‌</w:t>
        <w:br/>
        <w:t>B.‌ ‌Statement‌ ‌triggers‌ ‌are‌ ‌useful‌ ‌if‌ ‌the‌ ‌trigger‌ ‌action‌ ‌depends‌ ‌on‌ ‌the‌ ‌data‌ ‌of‌ ‌rows‌ ‌that‌ ‌</w:t>
        <w:br/>
        <w:t>are‌ ‌affected‌ ‌or‌ ‌on‌ ‌data‌ ‌that‌ ‌is‌ ‌provided‌ ‌by‌ ‌the‌ ‌triggering‌ ‌event‌ ‌itself.‌ ‌</w:t>
        <w:br/>
        <w:t>C.‌ ‌Row‌ ‌triggers‌ ‌are‌ ‌useful‌ ‌if‌ ‌the‌ ‌trigger‌ ‌action‌ ‌depends‌ ‌on‌ ‌the‌ ‌data‌ ‌of‌ ‌rows‌ ‌that‌ ‌are‌ ‌</w:t>
        <w:br/>
        <w:t>affected‌ ‌or‌ ‌on‌ ‌data‌ ‌that‌ ‌is‌ ‌provided‌ ‌by‌ ‌the‌ ‌triggering‌ ‌event‌ ‌itself.‌ ‌</w:t>
        <w:br/>
        <w:t>D.‌ ‌Statement‌ ‌triggers‌ ‌fires‌ ‌only‌ ‌if‌ ‌one‌ ‌or‌ ‌more‌ ‌rows‌ ‌are‌ ‌affected‌ ‌</w:t>
        <w:br/>
        <w:t xml:space="preserve"> ‌ ‌</w:t>
        <w:br/>
        <w:t>28.‌ ‌You‌ ‌want‌ ‌to‌ ‌create‌ ‌a‌ ‌trigger‌ ‌that‌ ‌fires‌ ‌whenever‌ ‌rows‌ ‌are‌ ‌deleted‌ ‌from‌ ‌the‌ ‌</w:t>
        <w:br/>
        <w:t>customer‌ ‌table‌ ‌and‌ ‌that‌ ‌displays‌ ‌the‌ ‌number‌ ‌of‌ ‌rows‌ ‌remaining‌ ‌in‌ ‌the‌ ‌table.‌ ‌Which‌ ‌two‌ ‌</w:t>
        <w:br/>
        <w:t>statements‌ ‌are‌ ‌correct‌ ‌about‌ ‌the‌ ‌trigger‌ ‌to‌ ‌be‌ ‌created‌ ‌for‌ ‌the‌ ‌above‌ ‌requirement?‌ ‌</w:t>
        <w:br/>
        <w:t>1.It‌ ‌should‌ ‌be‌ ‌an‌ ‌after‌ ‌trigger.‌ ‌</w:t>
        <w:br/>
        <w:t>2.It‌ ‌should‌ ‌be‌ ‌a‌ ‌before‌ ‌trigger.‌ ‌</w:t>
        <w:br/>
        <w:t>3.It‌ ‌should‌ ‌be‌ ‌a‌ ‌row-level‌ ‌trigger.‌ ‌</w:t>
        <w:br/>
        <w:t>4.It‌ ‌should‌ ‌be‌ ‌a‌ ‌statement-level‌ ‌trigger.‌ ‌</w:t>
        <w:br/>
        <w:t>5.It‌ ‌can‌ ‌be‌ ‌a‌ ‌before‌ ‌or‌ ‌an‌ ‌after‌ ‌trigger.‌ ‌</w:t>
        <w:br/>
        <w:t xml:space="preserve"> ‌ ‌</w:t>
        <w:br/>
        <w:t>A.‌ ‌1,4‌ ‌</w:t>
        <w:br/>
        <w:t>B.‌ ‌1,3‌ ‌</w:t>
        <w:br/>
        <w:t>C.‌ ‌3,5‌ ‌</w:t>
        <w:br/>
        <w:t>D.‌ ‌2,4‌ ‌</w:t>
        <w:br/>
        <w:t xml:space="preserve"> ‌ ‌</w:t>
        <w:br/>
        <w:t>29.‌  ‌Examine‌ ‌the‌ ‌structure‌ ‌of‌ ‌the‌ ‌customer‌ ‌table.‌ ‌</w:t>
        <w:br/>
        <w:t>Name‌ ‌          ‌Null‌          ‌Type‌ ‌ ‌</w:t>
        <w:br/>
        <w:t>-----------------‌ ‌--------‌ ‌------------‌ ‌</w:t>
        <w:br/>
        <w:t>CUST_ID‌ ‌NOT‌ ‌NULL‌ ‌NUMBER‌ ‌ ‌</w:t>
        <w:br/>
        <w:t>CUST_LAST_NAME‌ ‌NOT‌ ‌NULL‌ ‌VARCHAR2(40)‌ ‌</w:t>
        <w:br/>
        <w:t>CUST_CITY‌                   ‌NOT‌ ‌NULL‌ ‌VARCHAR2(30)‌ ‌</w:t>
        <w:br/>
        <w:t>CUST_CREDIT_LIMIT‌ ‌NUMBER‌ ‌ ‌</w:t>
        <w:br/>
        <w:t>CUST_CATEGORY‌ ‌VARCHAR2(20)‌ ‌</w:t>
        <w:br/>
        <w:t xml:space="preserve"> ‌ ‌</w:t>
        <w:br/>
        <w:t>Examine‌ ‌the‌ ‌following‌ ‌trigger‌ ‌code:‌ ‌</w:t>
        <w:br/>
        <w:t>CREATE‌ ‌OR‌ ‌REPLACE‌ ‌TRIGGER‌ ‌max_credit_limit‌ ‌</w:t>
        <w:br/>
        <w:t xml:space="preserve"> ‌BEFORE‌ ‌INSERT‌ ‌OR‌ ‌UPDATE‌ ‌OF‌ ‌cust_category‌ ‌</w:t>
        <w:br/>
        <w:t xml:space="preserve"> ‌FOR‌ ‌EACH‌ ‌ROW‌ ‌</w:t>
        <w:br/>
        <w:t xml:space="preserve"> ‌WHEN‌ ‌(NEW.cust_category‌ ‌IS‌ ‌NULL)‌ ‌</w:t>
        <w:br/>
        <w:t xml:space="preserve"> ‌BEGIN‌ ‌</w:t>
        <w:br/>
        <w:t xml:space="preserve">  ‌IF‌ ‌INSERTING‌ ‌THEN‌ ‌</w:t>
        <w:br/>
        <w:t xml:space="preserve"> ‌:NEW.cust_category‌ ‌:=‌ ‌'C';‌ ‌</w:t>
        <w:br/>
        <w:t xml:space="preserve"> ‌:NEW.cust_credit_limit‌ ‌:=‌ ‌8000;‌ ‌</w:t>
        <w:br/>
        <w:t xml:space="preserve"> ‌ELSIF‌ ‌UPDATING‌ ‌THEN‌ ‌</w:t>
        <w:br/>
        <w:t xml:space="preserve"> ‌:NEW.cust_category‌ ‌:=‌ ‌:OLD.cust_category;‌ ‌</w:t>
        <w:br/>
        <w:t xml:space="preserve"> ‌:NEW.cust_credit_limit‌ ‌:=‌ ‌:OLD.cust_credit_limit;‌ ‌</w:t>
        <w:br/>
        <w:t xml:space="preserve"> ‌END‌ ‌IF;‌ ‌</w:t>
        <w:br/>
        <w:t xml:space="preserve"> ‌END;‌ ‌</w:t>
        <w:br/>
        <w:t xml:space="preserve"> ‌ ‌</w:t>
        <w:br/>
        <w:t>What‌ ‌is‌ ‌the‌ ‌outcome‌ ‌when‌ ‌the‌ ‌above‌ ‌trigger‌ ‌is‌ ‌compiled?‌ ‌</w:t>
        <w:br/>
        <w:t>A.‌ ‌It‌ ‌compiles‌ ‌successfully.‌ ‌</w:t>
        <w:br/>
        <w:t>B.‌ ‌It‌ ‌gives‌ ‌an‌ ‌error‌ ‌because‌ ‌the‌ ‌when‌ ‌condition‌ ‌is‌ ‌not‌ ‌valid.‌ ‌</w:t>
        <w:br/>
        <w:t>C.‌ ‌It‌ ‌gives‌ ‌an‌ ‌error‌ ‌because‌ ‌when‌ ‌cannot‌ ‌be‌ ‌used‌ ‌for‌ ‌row-level‌ ‌triggers.‌ ‌</w:t>
        <w:br/>
        <w:t>D.‌ ‌It‌ ‌gives‌ ‌an‌ ‌error‌ ‌because‌ ‌the‌ ‌statements‌ ‌under‌ ‌updating‌ ‌are‌ ‌not‌ ‌valid.‌ ‌</w:t>
        <w:br/>
        <w:t>E.‌ ‌It‌ ‌gives‌ ‌an‌ ‌error‌ ‌because‌ ‌the‌ ‌new‌ ‌qualifier‌ ‌in‌ ‌the‌ ‌when‌ ‌clause‌ ‌requires‌ ‌a‌ ‌colon‌ ‌</w:t>
        <w:br/>
        <w:t>prefix.‌ ‌</w:t>
        <w:br/>
        <w:t xml:space="preserve"> ‌ ‌</w:t>
        <w:br/>
        <w:t>30.‌  ‌Which‌ ‌two‌ ‌statement‌ ‌is‌ ‌true‌ ‌about‌ ‌the‌ ‌%ROWTYPE‌ ‌attribute?‌ ‌</w:t>
        <w:br/>
        <w:t>A.‌ ‌It‌ ‌is‌ ‌used‌ ‌to‌ ‌declare‌ ‌a‌ ‌record‌ ‌that‌ ‌can‌ ‌hold‌ ‌multiple‌ ‌rows‌ ‌of‌ ‌a‌ ‌table.‌ ‌</w:t>
        <w:br/>
        <w:t>B.‌ ‌The‌ ‌attributes‌ ‌of‌ ‌fields‌ ‌in‌ ‌the‌ ‌record‌ ‌with‌ ‌the‌ ‌%ROWTYPE‌ ‌attribute‌ ‌can‌ ‌be‌ ‌modified‌ ‌</w:t>
        <w:br/>
        <w:t>manually.‌ ‌</w:t>
        <w:br/>
        <w:t>C.‌ ‌The‌ ‌attributes‌ ‌of‌ ‌fields‌ ‌in‌ ‌the‌ ‌record‌ ‌take‌ ‌their‌ ‌names,‌ ‌but‌ ‌not‌ ‌data‌ ‌types‌ ‌from‌ ‌the‌ ‌</w:t>
        <w:br/>
        <w:t>columns‌ ‌of‌ ‌the‌ ‌table,‌ ‌view,‌ ‌cursor,‌ ‌or‌ ‌cursor‌ ‌variable.‌ ‌</w:t>
        <w:br/>
        <w:t>D.‌ ‌It‌ ‌ensures‌ ‌that‌ ‌the‌ ‌data‌ ‌types‌ ‌of‌ ‌the‌ ‌variables‌ ‌that‌ ‌are‌ ‌declared‌ ‌with‌ ‌the‌ ‌</w:t>
        <w:br/>
        <w:t>%ROWTYPE‌ ‌attribute‌ ‌change‌ ‌dynamically‌ ‌when‌ ‌the‌ ‌underlying‌ ‌table‌ ‌is‌ ‌altered.‌ ‌</w:t>
        <w:br/>
        <w:t xml:space="preserve"> ‌ ‌</w:t>
        <w:br/>
        <w:t>31.‌ ‌Examine‌ ‌the‌ ‌following‌ ‌</w:t>
        <w:br/>
        <w:t xml:space="preserve"> ‌code:‌ ‌</w:t>
        <w:br/>
        <w:t>DECLARE‌ ‌</w:t>
        <w:br/>
        <w:t>CURSOR‌ ‌c1‌ ‌IS‌ ‌SELECT‌ ‌last_name‌ ‌FROM‌ ‌EMPLOYEES‌ ‌ORDER‌ ‌BY‌ ‌last_name;‌ ‌</w:t>
        <w:br/>
        <w:t>name1‌ ‌employees.last_name%TYPE;‌ ‌</w:t>
        <w:br/>
        <w:t>name2‌ ‌employees.last_name%TYPE;‌ ‌</w:t>
        <w:br/>
        <w:t>name3‌ ‌eemployees.last_name%TYPE;‌ ‌</w:t>
        <w:br/>
        <w:t>BEGIN‌ ‌</w:t>
        <w:br/>
        <w:t>OPEN‌ ‌c1;‌ ‌</w:t>
        <w:br/>
        <w:t>FETCH‌ ‌c1‌ ‌INTO‌ ‌name1;‌ ‌</w:t>
        <w:br/>
        <w:t>FETCH‌ ‌c1‌ ‌INTO‌ ‌name2;‌ ‌</w:t>
        <w:br/>
        <w:t>FETCH‌ ‌c1‌ ‌INTO‌ ‌name3;‌ ‌</w:t>
        <w:br/>
        <w:t>CLOSE‌ ‌c1;‌ ‌</w:t>
        <w:br/>
        <w:t>END;‌ ‌</w:t>
        <w:br/>
        <w:t xml:space="preserve"> ‌ ‌</w:t>
        <w:br/>
        <w:t>Which‌ ‌statement‌ ‌is‌ ‌true‌ ‌about‌ ‌the‌ ‌fetch‌ ‌statements‌ ‌in‌ ‌the‌ ‌PL/SQL‌ ‌code?‌ ‌</w:t>
        <w:br/>
        <w:t>A.‌ ‌Each‌ ‌fetch‌ ‌retrieves‌ ‌the‌ ‌first‌ ‌row‌ ‌and‌ ‌assigns‌ ‌values‌ ‌to‌ ‌the‌ ‌target‌ ‌variables.‌ ‌</w:t>
        <w:br/>
        <w:t>B.‌ ‌Each‌ ‌fetch‌ ‌retrieves‌ ‌the‌ ‌next‌ ‌consecutive‌ ‌row‌ ‌and‌ ‌assigns‌ ‌values‌ ‌to‌ ‌the‌ ‌target‌ ‌</w:t>
        <w:br/>
        <w:t>variables.‌ ‌</w:t>
        <w:br/>
        <w:t>C.‌ ‌They‌ ‌produce‌ ‌an‌ ‌error‌ ‌because‌ ‌you‌ ‌must‌ ‌close‌ ‌and‌ ‌reopen‌ ‌the‌ ‌cursor‌ ‌before‌ ‌each‌ ‌</w:t>
        <w:br/>
        <w:t>fetch‌ ‌-‌ ‌statement‌ ‌</w:t>
        <w:br/>
        <w:t>D.‌ ‌Only‌ ‌the‌ ‌first‌ ‌fetch‌ ‌retrieves‌ ‌the‌ ‌first‌ ‌row‌ ‌and‌ ‌assigns‌ ‌values‌ ‌to‌ ‌the‌ ‌target‌ ‌variables-‌ ‌</w:t>
        <w:br/>
        <w:t>the‌ ‌second‌ ‌produces‌ ‌an‌ ‌error.‌ ‌</w:t>
        <w:br/>
        <w:t xml:space="preserve"> ‌ ‌</w:t>
        <w:br/>
        <w:t xml:space="preserve"> ‌ ‌</w:t>
        <w:br/>
        <w:t>32.‌ ‌Examine‌ ‌the‌ ‌following‌ ‌PL/SQL‌ ‌code:‌ ‌</w:t>
        <w:br/>
        <w:t>DECLARE‌ ‌</w:t>
        <w:br/>
        <w:t>CURSOR‌ ‌c_emp_cursor‌ ‌IS‌ ‌</w:t>
        <w:br/>
        <w:t xml:space="preserve"> ‌SELECT‌  ‌employee_id,last_name‌ ‌FROM‌ ‌employees‌ ‌</w:t>
        <w:br/>
        <w:t xml:space="preserve"> ‌WHERE‌ ‌department_id‌ ‌=‌ ‌30;‌ ‌</w:t>
        <w:br/>
        <w:t>BEGIN‌ ‌</w:t>
        <w:br/>
        <w:t>FOR‌ ‌emp_record‌ ‌IN‌ ‌c_emp_cursor‌ ‌</w:t>
        <w:br/>
        <w:t>LOOP‌ ‌</w:t>
        <w:br/>
        <w:t>DBMS_OUTPUT.PUT_LINE‌ ‌emp_record.employee_id‌ ‌||‌ ‌'‌ ‌'‌ ‌||‌ ‌emp_record.last_name);‌ ‌</w:t>
        <w:br/>
        <w:t>END‌ ‌LOOP;‌ ‌</w:t>
        <w:br/>
        <w:t>END;‌ ‌</w:t>
        <w:br/>
        <w:t>The‌ ‌server‌ ‌output‌ ‌is‌ ‌on‌ ‌for‌ ‌the‌ ‌session.‌ ‌Which‌ ‌statement‌ ‌is‌ ‌true‌ ‌about‌ ‌the‌ ‌execution‌ ‌of‌ ‌</w:t>
        <w:br/>
        <w:t>the‌ ‌code?‌ ‌</w:t>
        <w:br/>
        <w:t>A.‌ ‌The‌ ‌code‌ ‌executes‌ ‌successfully.‌ ‌</w:t>
        <w:br/>
        <w:t>B.‌ ‌The‌ ‌code‌ ‌generates‌ ‌an‌ ‌error‌ ‌because‌ ‌the‌ ‌EMP_RECORD‌ ‌variable‌ ‌is‌ ‌not‌ ‌declared.‌ ‌</w:t>
        <w:br/>
        <w:t>C.‌ ‌The‌ ‌code‌ ‌generates‌ ‌an‌ ‌error‌ ‌because‌ ‌the‌ ‌cursor‌ ‌is‌ ‌not‌ ‌opened‌ ‌before‌ ‌the‌ ‌FOR‌ ‌</w:t>
        <w:br/>
        <w:t>loop.‌ ‌</w:t>
        <w:br/>
        <w:t>D.‌ ‌The‌ ‌code‌ ‌generates‌ ‌an‌ ‌error‌ ‌because‌ ‌the‌ ‌loop‌ ‌does‌ ‌not‌ ‌have‌ ‌the‌ ‌exit‌ ‌when‌ ‌clause.‌ ‌</w:t>
        <w:br/>
        <w:t xml:space="preserve"> ‌ ‌</w:t>
        <w:br/>
        <w:t>33.‌ ‌Examine‌ ‌the‌ ‌following‌ ‌PL/SQL‌ ‌code:‌ ‌</w:t>
        <w:br/>
        <w:t>DECLARE‌ ‌</w:t>
        <w:br/>
        <w:t>emp_job‌ ‌employees.job_id%TYPE‌ ‌=‌ ‌'ST_CLERK';‌ ‌</w:t>
        <w:br/>
        <w:t>emp_salary‌ ‌employees.salary%TYPE‌ ‌=‌ ‌3000;‌ ‌</w:t>
        <w:br/>
        <w:t>my_record‌ ‌employees%ROWTYPE;‌ ‌</w:t>
        <w:br/>
        <w:t>CURSOR‌ ‌c1‌ ‌(job‌ ‌VARCHAR2,‌ ‌max_wage‌ ‌NUMBER)‌ ‌IS‌ ‌</w:t>
        <w:br/>
        <w:t>SELECT‌ ‌*‌ ‌FROM‌ ‌EMPLOYEES‌ ‌</w:t>
        <w:br/>
        <w:t>WHERE‌ ‌job_id‌ ‌=‌ ‌job‌ ‌</w:t>
        <w:br/>
        <w:t>AND‌ ‌salary‌ ‌&gt;‌ ‌max_wage;‌ ‌</w:t>
        <w:br/>
        <w:t>BEGIN‌ ‌</w:t>
        <w:br/>
        <w:t>...........‌ ‌</w:t>
        <w:br/>
        <w:t>END;‌ ‌</w:t>
        <w:br/>
        <w:t xml:space="preserve"> ‌ ‌</w:t>
        <w:br/>
        <w:t>The‌ ‌EMPLOYEES‌ ‌table‌ ‌has‌ ‌200‌ ‌rows.‌ ‌Identify‌ ‌false‌ ‌statement‌ ‌for‌ ‌opening‌ ‌the‌ ‌cursor‌ ‌</w:t>
        <w:br/>
        <w:t>that‌ ‌fetches‌ ‌the‌ ‌result‌ ‌as‌ ‌consisting‌ ‌of‌ ‌employees‌ ‌with‌ ‌JOB_ID‌ ‌as‌ ‌`ST_CLERK'‌ ‌and‌ ‌</w:t>
        <w:br/>
        <w:t>salary‌ ‌greater‌ ‌than‌ ‌3000.‌ ‌</w:t>
        <w:br/>
        <w:t>A.‌ ‌OPEN‌ ‌c1‌ ‌(emp_job,‌ ‌3000);‌ ‌</w:t>
        <w:br/>
        <w:t>B.‌ ‌OPEN‌ ‌c1‌ ‌(3000,‌ ‌emp_salary);‌ ‌</w:t>
        <w:br/>
        <w:t>C.‌ ‌OPEN‌ ‌c1‌ ‌(`ST_CLERK',‌ ‌3000)‌ ‌</w:t>
        <w:br/>
        <w:t>D.‌ ‌OPEN‌ ‌c1‌ ‌(EMP_job,‌ ‌emp_salary);‌ ‌</w:t>
        <w:br/>
        <w:t xml:space="preserve"> ‌ ‌</w:t>
        <w:br/>
        <w:t>34.‌ ‌Which‌ ‌task‌ ‌should‌ ‌be‌ ‌created‌ ‌as‌ ‌functions‌ ‌instead‌ ‌of‌ ‌as‌ ‌procedures?‌ ‌</w:t>
        <w:br/>
        <w:t>A.‌ ‌Reference‌ ‌host‌ ‌or‌ ‌bind‌ ‌variables‌ ‌in‌ ‌a‌ ‌PL/SQL‌ ‌block‌ ‌of‌ ‌code‌ ‌</w:t>
        <w:br/>
        <w:t>B.‌ ‌Tasks‌ ‌that‌ ‌compute‌ ‌and‌ ‌return‌ ‌multiple‌ ‌values‌ ‌to‌ ‌the‌ ‌calling‌ ‌environment‌ ‌</w:t>
        <w:br/>
        <w:t>C.‌ ‌Tasks‌ ‌that‌ ‌compute‌ ‌a‌ ‌value‌ ‌that‌ ‌must‌ ‌be‌ ‌returned‌ ‌to‌ ‌the‌ ‌calling‌ ‌environment‌ ‌</w:t>
        <w:br/>
        <w:t>D.‌ ‌Tasks‌ ‌performed‌ ‌in‌ ‌SQL‌ ‌that‌ ‌retrieve‌ ‌data‌ ‌into‌ ‌an‌ ‌application‌ ‌without‌ ‌any‌ ‌complex‌ ‌</w:t>
        <w:br/>
        <w:t>processing‌ ‌</w:t>
        <w:br/>
        <w:t xml:space="preserve"> ‌ ‌</w:t>
        <w:br/>
        <w:t>35.‌ ‌Which‌ ‌SQL‌ ‌statement‌ ‌is‌ ‌used‌ ‌to‌ ‌insert‌ ‌new‌ ‌data‌ ‌in‌ ‌a‌ ‌database?‌ ‌</w:t>
        <w:br/>
        <w:t>A.‌ ‌ADD‌ ‌RECORD‌ ‌</w:t>
        <w:br/>
        <w:t>B.‌ ‌INSERT‌ ‌INTO‌ ‌</w:t>
        <w:br/>
        <w:t>C.‌ ‌ADD‌ ‌NEW‌ ‌</w:t>
        <w:br/>
        <w:t>D.‌ ‌INSERT‌ ‌NEW‌ ‌</w:t>
        <w:br/>
        <w:t xml:space="preserve"> ‌ ‌</w:t>
        <w:br/>
        <w:t>36.‌ ‌The‌ ‌SQL‌ ‌ALTER‌ ‌statement‌ ‌can‌ ‌be‌ ‌used‌ ‌to:‌ ‌</w:t>
        <w:br/>
        <w:t>A.‌ ‌Change‌ ‌the‌ ‌table‌ ‌structure.‌ ‌</w:t>
        <w:br/>
        <w:t>B.‌ ‌Change‌ ‌the‌ ‌table‌ ‌data.‌ ‌</w:t>
        <w:br/>
        <w:t>C.‌ ‌Add‌ ‌rows‌ ‌to‌ ‌the‌ ‌table.‌ ‌</w:t>
        <w:br/>
        <w:t>D.‌ ‌Delete‌ ‌rows‌ ‌from‌ ‌the‌ ‌table‌ ‌</w:t>
        <w:br/>
        <w:t xml:space="preserve"> ‌ ‌</w:t>
        <w:br/>
        <w:t>37.‌ ‌A‌ ‌tuple‌ ‌is‌ ‌a?‌ ‌</w:t>
        <w:br/>
        <w:t>A.‌ ‌Column‌ ‌of‌ ‌a‌ ‌table.‌ ‌</w:t>
        <w:br/>
        <w:t>B.‌ ‌Two-dimensional‌ ‌table‌ ‌</w:t>
        <w:br/>
        <w:t>C.‌ ‌Row‌ ‌of‌ ‌a‌ ‌table.‌ ‌</w:t>
        <w:br/>
        <w:t>D.‌ ‌Key‌ ‌of‌ ‌a‌ ‌table.‌ ‌</w:t>
        <w:br/>
        <w:t xml:space="preserve"> ‌ ‌</w:t>
        <w:br/>
        <w:t>38.‌ ‌Which‌ ‌one‌ ‌of‌ ‌the‌ ‌following‌ ‌sorts‌ ‌rows‌ ‌in‌ ‌SQL?‌ ‌</w:t>
        <w:br/>
        <w:t>A.‌ ‌HAVING‌ ‌BY‌ ‌</w:t>
        <w:br/>
        <w:t>B.‌ ‌GROUP‌ ‌BY‌ ‌</w:t>
        <w:br/>
        <w:t>C.‌ ‌ORDER‌ ‌BY‌ ‌</w:t>
        <w:br/>
        <w:t>D.‌ ‌SORT‌ ‌BY‌ ‌</w:t>
        <w:br/>
        <w:t xml:space="preserve"> ‌ ‌</w:t>
        <w:br/>
        <w:t>39.‌ ‌Which‌ ‌is‌ ‌a‌ ‌valid‌ ‌CREATE‌ ‌TABLE‌ ‌statement?‌ ‌</w:t>
        <w:br/>
        <w:t>A.‌ ‌Create‌ ‌table‌ ‌emp‌ ‌add(id‌ ‌number(3));‌ ‌</w:t>
        <w:br/>
        <w:t>B.‌ ‌Create‌ ‌table‌ ‌emp‌ ‌modified‌ ‌(id‌ ‌number(3));‌ ‌</w:t>
        <w:br/>
        <w:t>C.‌ ‌Create‌ ‌table‌ ‌emp‌ ‌(id‌ ‌numbers(3));‌ ‌</w:t>
        <w:br/>
        <w:t>D.‌ ‌Create‌ ‌table‌ ‌emp‌ ‌(id‌ ‌number(3));‌ ‌</w:t>
        <w:br/>
        <w:t xml:space="preserve"> ‌ ‌</w:t>
        <w:br/>
        <w:t>40.‌ ‌Can‌ ‌you‌ ‌commit‌ ‌inside‌ ‌a‌ ‌Trigger?‌ ‌</w:t>
        <w:br/>
        <w:t>A.‌ ‌Except‌ ‌for‌ ‌autonomous‌ ‌transactions‌ ‌</w:t>
        <w:br/>
        <w:t>B.‌ ‌No,‌ ‌never‌ ‌</w:t>
        <w:br/>
        <w:t>C.‌ ‌Yes,‌ ‌in‌ ‌autonomous‌ ‌transactions‌ ‌</w:t>
        <w:br/>
        <w:t>D.‌ ‌Yes,‌ ‌always‌ ‌</w:t>
        <w:br/>
        <w:t xml:space="preserve"> ‌ ‌</w:t>
        <w:br/>
        <w:t>41.‌ ‌Which‌ ‌is‌ ‌following‌ ‌Statements‌ ‌to‌ ‌create‌ ‌users?‌ ‌</w:t>
        <w:br/>
        <w:t>A.‌ ‌Create‌ ‌user‌ ‌user_name‌ ‌identified‌ ‌user_password;‌ ‌</w:t>
        <w:br/>
        <w:t>B.‌ ‌Create‌ ‌user‌ ‌user_name‌ ‌identified‌ ‌by‌ ‌user_password;‌ ‌</w:t>
        <w:br/>
        <w:t>C.‌ ‌Create‌ ‌user‌ ‌user_name‌ ‌user_password;‌ ‌</w:t>
        <w:br/>
        <w:t>D.‌ ‌None‌ ‌of‌ ‌these;‌ ‌</w:t>
        <w:br/>
        <w:t xml:space="preserve"> ‌ ‌</w:t>
        <w:br/>
        <w:t>42.‌ ‌Which‌ ‌two‌ ‌statements‌ ‌about‌ ‌creating‌ ‌constraints‌ ‌are‌ ‌true?‌ ‌</w:t>
        <w:br/>
        <w:t>1.Constraints‌ ‌can‌ ‌be‌ ‌created‌ ‌at‌ ‌the‌ ‌same‌ ‌time‌ ‌the‌ ‌table‌ ‌is‌ ‌created.‌ ‌</w:t>
        <w:br/>
        <w:t>2.Constraints‌ ‌can‌ ‌be‌ ‌created‌ ‌after‌ ‌the‌ ‌table‌ ‌is‌ ‌created.‌ ‌</w:t>
        <w:br/>
        <w:t>3.All‌ ‌constraints‌ ‌must‌ ‌be‌ ‌defines‌ ‌at‌ ‌the‌ ‌column‌ ‌level.‌ ‌</w:t>
        <w:br/>
        <w:t xml:space="preserve"> ‌4.Constraint‌ ‌names‌ ‌must‌ ‌start‌ ‌with‌ ‌SYS_C.‌ ‌</w:t>
        <w:br/>
        <w:t>A.‌ ‌1,2‌ ‌</w:t>
        <w:br/>
        <w:t>B.‌ ‌3,4‌ ‌</w:t>
        <w:br/>
        <w:t>C.‌ ‌1,3‌ ‌</w:t>
        <w:br/>
        <w:t>D.‌ ‌1,4‌ ‌</w:t>
        <w:br/>
        <w:t xml:space="preserve"> ‌ ‌</w:t>
        <w:br/>
        <w:t>43.‌ ‌Which‌ ‌of‌ ‌the‌ ‌following‌ ‌statements‌ ‌contains‌ ‌an‌ ‌error?‌ ‌</w:t>
        <w:br/>
        <w:t>A.‌ ‌SELECT‌ ‌empid‌ ‌WHERE‌ ‌empid‌ ‌=‌ ‌56949‌ ‌AND‌ ‌lastname‌ ‌=‌ ‌‘SMITH’;‌ ‌</w:t>
        <w:br/>
        <w:t>B.‌ ‌SELECT‌ ‌empid‌ ‌FROM‌ ‌emp;‌ ‌</w:t>
        <w:br/>
        <w:t>C.‌ ‌SELECT‌ ‌empid‌ ‌FROM‌ ‌emp‌ ‌WHERE‌ ‌empid=‌ ‌493945;‌ ‌</w:t>
        <w:br/>
        <w:t>D.‌ ‌SELECT‌ ‌*‌ ‌FROM‌ ‌emp‌ ‌WHERE‌ ‌empid‌ ‌=‌ ‌493945;‌ ‌</w:t>
        <w:br/>
        <w:t xml:space="preserve"> ‌ ‌</w:t>
        <w:br/>
        <w:t>44.‌ ‌You‌ ‌need‌ ‌to‌ ‌calculate‌ ‌the‌ ‌total‌ ‌of‌ ‌all‌ ‌salaries‌ ‌in‌ ‌the‌ ‌accounting‌ ‌department.‌ ‌Which‌ ‌</w:t>
        <w:br/>
        <w:t>group‌ ‌function‌ ‌should‌ ‌you‌ ‌use?‌ ‌</w:t>
        <w:br/>
        <w:t>A.‌ ‌MAX‌ ‌</w:t>
        <w:br/>
        <w:t>B.‌ ‌SUM‌ ‌</w:t>
        <w:br/>
        <w:t>C.‌ ‌TOTAL‌ ‌</w:t>
        <w:br/>
        <w:t>D.‌ ‌COUNT‌ ‌</w:t>
        <w:br/>
        <w:t xml:space="preserve"> ‌ ‌</w:t>
        <w:br/>
        <w:t>45.‌ ‌If‌ ‌attribute‌ ‌A‌ ‌determines‌ ‌both‌ ‌attributes‌ ‌B‌ ‌and‌ ‌C,‌ ‌then‌ ‌it‌ ‌is‌ ‌also‌ ‌true‌ ‌that:‌ ‌</w:t>
        <w:br/>
        <w:t>A.‌ ‌A‌ ‌→‌ ‌B.‌ ‌</w:t>
        <w:br/>
        <w:t>B.‌ ‌B‌ ‌→‌ ‌A.‌ ‌</w:t>
        <w:br/>
        <w:t>C.‌ ‌C‌ ‌→‌ ‌A.‌ ‌</w:t>
        <w:br/>
        <w:t>D.‌ ‌(B,‌ ‌C)‌ ‌→‌ ‌A.‌ ‌</w:t>
        <w:br/>
        <w:t xml:space="preserve"> ‌ ‌</w:t>
        <w:br/>
        <w:t xml:space="preserve"> ‌ ‌</w:t>
        <w:br/>
        <w:t xml:space="preserve"> ‌ ‌</w:t>
        <w:br/>
        <w:t>46.‌ ‌In‌ ‌a‌ ‌SELECT‌ ‌statement‌ ‌that‌ ‌includes‌ ‌a‌ ‌WHERE‌ ‌clause,‌ ‌where‌ ‌is‌ ‌the‌ ‌GROUP‌ ‌BY‌ ‌</w:t>
        <w:br/>
        <w:t>clause‌ ‌placed‌ ‌in‌ ‌the‌ ‌SELECT‌ ‌statement?‌ ‌</w:t>
        <w:br/>
        <w:t>A.‌ ‌Immediately‌ ‌after‌ ‌the‌ ‌SELECT‌ ‌clause‌ ‌</w:t>
        <w:br/>
        <w:t>B.‌ ‌Before‌ ‌the‌ ‌FROM‌ ‌clause‌ ‌</w:t>
        <w:br/>
        <w:t>C.‌ ‌Before‌ ‌the‌ ‌WHERE‌ ‌clause‌ ‌</w:t>
        <w:br/>
        <w:t>D.‌ ‌After‌ ‌the‌ ‌WHERE‌ ‌clause‌ ‌</w:t>
        <w:br/>
        <w:t>47.‌ ‌Which‌ ‌command‌ ‌is‌ ‌used‌ ‌to‌ ‌remove‌ ‌the‌ ‌table‌ ‌'DEPTT'?‌ ‌</w:t>
        <w:br/>
        <w:t>A.‌ ‌DROP‌ ‌TABLE‌ ‌DEPTT‌ ‌</w:t>
        <w:br/>
        <w:t>B.‌ ‌REMOVE‌ ‌FROM‌ ‌DEPTT‌ ‌</w:t>
        <w:br/>
        <w:t>C.‌ ‌UPDATE‌ ‌FROM‌ ‌DEPTT‌ ‌</w:t>
        <w:br/>
        <w:t>D.‌ ‌DELETE‌ ‌FROM‌ ‌DEPTT‌ ‌</w:t>
        <w:br/>
        <w:t xml:space="preserve"> ‌ ‌</w:t>
        <w:br/>
        <w:t>48.‌ ‌Which‌ ‌clause‌ ‌would‌ ‌you‌ ‌use‌ ‌in‌ ‌a‌ ‌SELECT‌ ‌statement‌ ‌to‌ ‌limit‌ ‌the‌ ‌display‌ ‌to‌ ‌those‌ ‌</w:t>
        <w:br/>
        <w:t>employees‌ ‌whose‌ ‌salary‌ ‌is‌ ‌greater‌ ‌than‌ ‌5000?‌ ‌</w:t>
        <w:br/>
        <w:t>A.‌ ‌ORDER‌ ‌BY‌ ‌SALARY‌ ‌&gt;‌ ‌5000.‌ ‌</w:t>
        <w:br/>
        <w:t>B.‌ ‌GROUP‌ ‌BY‌ ‌SALARY‌ ‌&gt;‌ ‌5000‌ ‌</w:t>
        <w:br/>
        <w:t>C.‌ ‌WHERE‌ ‌SALARY‌ ‌&gt;‌ ‌5000‌ ‌</w:t>
        <w:br/>
        <w:t>D.‌ ‌HAVING‌ ‌SALARY‌ ‌&gt;‌ ‌5000‌ ‌</w:t>
        <w:br/>
        <w:t xml:space="preserve"> ‌ ‌</w:t>
        <w:br/>
        <w:t>49.‌ ‌How‌ ‌do‌ ‌you‌ ‌select‌ ‌all‌ ‌the‌ ‌records‌ ‌from‌ ‌a‌ ‌table‌ ‌named‌ ‌"EMP"‌ ‌where‌ ‌the‌ ‌value‌ ‌of‌ ‌</w:t>
        <w:br/>
        <w:t>the‌ ‌column‌ ‌"Last_Name"‌ ‌is‌ ‌"KING"?‌ ‌</w:t>
        <w:br/>
        <w:t>A.‌ ‌SELECT‌ ‌[all]‌ ‌FROM‌ ‌EMP‌ ‌WHERE‌ ‌Last_Name‌ ‌LIKE‌ ‌'KING'‌ ‌</w:t>
        <w:br/>
        <w:t>B.‌ ‌SELECT‌ ‌[all]‌ ‌FROM‌ ‌EMP‌ ‌WHERE‌ ‌Last_Name‌ ‌='KING'‌ ‌</w:t>
        <w:br/>
        <w:t>C.‌ ‌SELECT‌ ‌*‌ ‌FROM‌ ‌EMP‌ ‌WHERE‌ ‌Last_Name‌ ‌='KING'‌ ‌</w:t>
        <w:br/>
        <w:t>D.‌ ‌SELECT‌ ‌*‌ ‌FROM‌ ‌EMP‌ ‌WHERE‌ ‌Last_Name‌ ‌LIKE‌ ‌'KING'‌ ‌</w:t>
        <w:br/>
        <w:t xml:space="preserve"> ‌ ‌</w:t>
        <w:br/>
        <w:t>50.‌ ‌What‌ ‌would‌ ‌be‌ ‌the‌ ‌output‌ ‌of‌ ‌the‌ ‌following‌ ‌code?‌ ‌</w:t>
        <w:br/>
        <w:t>DECLARE‌ ‌</w:t>
        <w:br/>
        <w:t xml:space="preserve">   ‌num‌ ‌number;‌ ‌</w:t>
        <w:br/>
        <w:t xml:space="preserve">   ‌fn‌ ‌number;‌ ‌</w:t>
        <w:br/>
        <w:t xml:space="preserve"> ‌ ‌</w:t>
        <w:br/>
        <w:t>FUNCTION‌ ‌fx(x‌ ‌number)‌ ‌</w:t>
        <w:br/>
        <w:t>RETURN‌ ‌number‌ ‌</w:t>
        <w:br/>
        <w:t>IS‌ ‌</w:t>
        <w:br/>
        <w:t xml:space="preserve">   ‌f‌ ‌number;‌ ‌</w:t>
        <w:br/>
        <w:t>BEGIN‌ ‌</w:t>
        <w:br/>
        <w:t xml:space="preserve">   ‌IF‌ ‌x=0‌ ‌THEN‌ ‌</w:t>
        <w:br/>
        <w:t xml:space="preserve"> ‌f‌ ‌:=‌ ‌1;‌ ‌</w:t>
        <w:br/>
        <w:t xml:space="preserve">   ‌ELSE‌ ‌</w:t>
        <w:br/>
        <w:t xml:space="preserve"> ‌f‌ ‌:=‌ ‌x‌ ‌*‌ ‌fx(x-1);‌ ‌</w:t>
        <w:br/>
        <w:t xml:space="preserve">   ‌END‌ ‌IF;‌ ‌</w:t>
        <w:br/>
        <w:t>RETURN‌ ‌f;‌ ‌</w:t>
        <w:br/>
        <w:t>END;‌ ‌</w:t>
        <w:br/>
        <w:t xml:space="preserve"> ‌ ‌</w:t>
        <w:br/>
        <w:t>BEGIN‌ ‌</w:t>
        <w:br/>
        <w:t xml:space="preserve">   ‌num:=‌ ‌5;‌ ‌</w:t>
        <w:br/>
        <w:t xml:space="preserve">   ‌fn‌ ‌:=‌ ‌fx(num);‌ ‌</w:t>
        <w:br/>
        <w:t xml:space="preserve">   ‌dbms_output.put_line(fn);‌ ‌</w:t>
        <w:br/>
        <w:t>END;‌ ‌</w:t>
        <w:br/>
        <w:t>A.‌ ‌1‌ ‌</w:t>
        <w:br/>
        <w:t>B.‌ ‌5‌ ‌</w:t>
        <w:br/>
        <w:t>C.‌ ‌10‌ ‌</w:t>
        <w:br/>
        <w:t>D.‌ ‌125‌ ‌</w:t>
        <w:br/>
        <w:t xml:space="preserve"> ‌</w:t>
        <w:br/>
        <w:t>51.‌ ‌</w:t>
        <w:br/>
        <w:t xml:space="preserve"> ‌ ‌</w:t>
        <w:br/>
        <w:t>A‌ ‌query‌ ‌is‌ ‌needed‌ ‌to‌ ‌display‌ ‌each‌ ‌department‌ ‌and‌ ‌its‌ ‌manager‌ ‌name‌ ‌from‌ ‌the‌ ‌above‌ ‌</w:t>
        <w:br/>
        <w:t>tables.‌ ‌However,‌ ‌not‌ ‌all‌ ‌departments‌ ‌have‌ ‌a‌ ‌manager‌ ‌but‌ ‌we‌ ‌want‌ ‌departments‌ ‌</w:t>
        <w:br/>
        <w:t>returned‌ ‌in‌ ‌all‌ ‌cases.‌ ‌Which‌ ‌of‌ ‌the‌ ‌following‌ ‌SQL‌ ‌syntax‌ ‌scripts‌ ‌will‌ ‌accomplish‌ ‌the‌ ‌</w:t>
        <w:br/>
        <w:t>task?‌ ‌</w:t>
        <w:br/>
        <w:t>A.‌ ‌SELECT‌ ‌d.department_id,‌ ‌e.first_name,‌ ‌e.last_name‌ ‌FROM‌ ‌employees‌ ‌e,‌ ‌</w:t>
        <w:br/>
        <w:t>departments‌ ‌d‌ ‌WHERE‌ ‌e.employee_id‌ ‌RIGHT‌ ‌OUTER‌ ‌JOIN‌ ‌d.manager_id;‌ ‌</w:t>
        <w:br/>
        <w:t>B.‌ ‌SELECT‌ ‌d.department_id,‌ ‌e.first_name,‌ ‌e.last_name‌ ‌FROM‌ ‌employees‌ ‌e‌ ‌FULL‌ ‌</w:t>
        <w:br/>
        <w:t>OUTER‌ ‌JOIN‌ ‌departments‌ ‌d‌ ‌ON‌ ‌(e.employee_id‌ ‌=‌ ‌d.manager_id);‌ ‌</w:t>
        <w:br/>
        <w:t>C.‌ ‌SELECT‌ ‌d.department_id,‌ ‌e.first_name,‌ ‌e.last_name‌ ‌FROM‌ ‌employees‌ ‌e‌ ‌LEFT‌ ‌</w:t>
        <w:br/>
        <w:t>OUTER‌ ‌JOIN‌ ‌departments‌ ‌d‌ ‌WHERE‌ ‌(e.department_id‌ ‌=‌ ‌d.department_id);‌ ‌</w:t>
        <w:br/>
        <w:t>D.‌ ‌SELECT‌ ‌d.department_id,‌ ‌e.first_name,‌ ‌e.last_name‌ ‌FROM‌ ‌employees‌ ‌e‌ ‌RIGHT‌ ‌</w:t>
        <w:br/>
        <w:t>OUTER‌ ‌JOIN‌ ‌departments‌ ‌d‌ ‌ON‌ ‌(e.employee_id‌ ‌=‌ ‌d.manager_id);‌ ‌</w:t>
        <w:br/>
        <w:t xml:space="preserve"> ‌ ‌</w:t>
        <w:br/>
        <w:t>52.‌ ‌Which‌ ‌of‌ ‌the‌ ‌following‌ ‌are‌ ‌the‌ ‌types‌ ‌of‌ ‌sub-queries?‌ ‌</w:t>
        <w:br/>
        <w:t>A.‌ ‌Ordered‌ ‌sub-queries‌ ‌</w:t>
        <w:br/>
        <w:t>B.‌ ‌Grouped‌ ‌sub-queries‌ ‌</w:t>
        <w:br/>
        <w:t>C.‌ ‌Single‌ ‌row‌ ‌sub-queries‌ ‌</w:t>
        <w:br/>
        <w:t>D.‌ ‌None‌ ‌of‌ ‌the‌ ‌above‌ ‌</w:t>
        <w:br/>
        <w:t xml:space="preserve"> ‌ ‌</w:t>
        <w:br/>
        <w:t>53.‌ ‌Which‌ ‌of‌ ‌the‌ ‌following‌ ‌is‌ ‌true‌ ‌about‌ ‌sub-queries?‌ ‌</w:t>
        <w:br/>
        <w:t>A.‌ ‌They‌ ‌execute‌ ‌after‌ ‌the‌ ‌main‌ ‌query‌ ‌executes‌ ‌</w:t>
        <w:br/>
        <w:t>B.‌ ‌They‌ ‌execute‌ ‌in‌ ‌parallel‌ ‌to‌ ‌the‌ ‌main‌ ‌query‌ ‌</w:t>
        <w:br/>
        <w:t>C.‌ ‌The‌ ‌user‌ ‌can‌ ‌execute‌ ‌the‌ ‌main‌ ‌query‌ ‌and‌ ‌then,‌ ‌if‌ ‌wanted,‌ ‌execute‌ ‌the‌ ‌sub-query‌ ‌</w:t>
        <w:br/>
        <w:t>D.‌ ‌They‌ ‌execute‌ ‌before‌ ‌the‌ ‌main‌ ‌query‌ ‌executes.‌ ‌</w:t>
        <w:br/>
        <w:t xml:space="preserve"> ‌ ‌</w:t>
        <w:br/>
        <w:t>54.‌ ‌What‌ ‌will‌ ‌be‌ ‌the‌ ‌outcome‌ ‌of‌ ‌the‌ ‌query‌ ‌that‌ ‌follows?‌ ‌</w:t>
        <w:br/>
        <w:t>SELECT‌ ‌first_name,‌ ‌last_name,‌ ‌min(salary)‌ ‌</w:t>
        <w:br/>
        <w:t>FROM‌ ‌employees‌ ‌</w:t>
        <w:br/>
        <w:t>GROUP‌ ‌BY‌ ‌department_id‌ ‌</w:t>
        <w:br/>
        <w:t>HAVING‌ ‌MIN(salary)‌ ‌&gt;‌ ‌</w:t>
        <w:br/>
        <w:t xml:space="preserve"> ‌  ‌(SELECT‌ ‌min(salary)‌ ‌</w:t>
        <w:br/>
        <w:t xml:space="preserve"> ‌  ‌FROM‌ ‌employees‌ ‌</w:t>
        <w:br/>
        <w:t xml:space="preserve"> ‌  ‌WHERE‌ ‌department_id‌ ‌=‌ ‌100);‌ ‌</w:t>
        <w:br/>
        <w:t>A.‌ ‌It‌ ‌executes‌ ‌successfully‌ ‌and‌ ‌gives‌ ‌the‌ ‌names‌ ‌and‌ ‌minimum‌ ‌salary‌ ‌greater‌ ‌than‌ ‌</w:t>
        <w:br/>
        <w:t>department‌ ‌100‌ ‌of‌ ‌all‌ ‌employees‌ ‌</w:t>
        <w:br/>
        <w:t>B.‌ ‌It‌ ‌executes‌ ‌successfully‌ ‌and‌ ‌gives‌ ‌the‌ ‌salaries‌ ‌of‌ ‌the‌ ‌employees‌ ‌in‌ ‌department‌ ‌100‌ ‌</w:t>
        <w:br/>
        <w:t>C.‌ ‌It‌ ‌executes‌ ‌successfully‌ ‌and‌ ‌gives‌ ‌the‌ ‌names‌ ‌and‌ ‌minimum‌ ‌salaries‌ ‌of‌ ‌all‌ ‌the‌ ‌</w:t>
        <w:br/>
        <w:t>employees.‌ ‌</w:t>
        <w:br/>
        <w:t>D.‌ ‌It‌ ‌throws‌ ‌an‌ ‌error.‌ ‌</w:t>
        <w:br/>
        <w:t xml:space="preserve"> ‌ ‌</w:t>
        <w:br/>
        <w:t xml:space="preserve"> ‌ ‌</w:t>
        <w:br/>
        <w:t>55.‌ ‌What‌ ‌is‌ ‌true‌ ‌about‌ ‌creating‌ ‌a‌ ‌view?‌ ‌(Choose‌ ‌the‌ ‌most‌ ‌appropriate‌ ‌answer)‌ ‌</w:t>
        <w:br/>
        <w:t>A.‌ ‌A‌ ‌view‌ ‌can‌ ‌only‌ ‌be‌ ‌created‌ ‌from‌ ‌a‌ ‌table‌ ‌</w:t>
        <w:br/>
        <w:t>B.‌ ‌A‌ ‌view‌ ‌can‌ ‌only‌ ‌be‌ ‌created‌ ‌from‌ ‌one‌ ‌table‌ ‌</w:t>
        <w:br/>
        <w:t>C.‌ ‌A‌ ‌view‌ ‌can‌ ‌be‌ ‌created‌ ‌from‌ ‌one‌ ‌or‌ ‌many‌ ‌tables‌ ‌or‌ ‌views‌ ‌</w:t>
        <w:br/>
        <w:t>D.‌ ‌None‌ ‌of‌ ‌the‌ ‌above‌ ‌</w:t>
        <w:br/>
        <w:t xml:space="preserve"> ‌ ‌</w:t>
        <w:br/>
        <w:t>56.‌ ‌Which‌ ‌keyword‌ ‌combination‌ ‌should‌ ‌be‌ ‌used‌ ‌to‌ ‌implicitly‌ ‌drop‌ ‌a‌ ‌view‌ ‌(if‌ ‌it‌ ‌exists)‌ ‌</w:t>
        <w:br/>
        <w:t>and‌ ‌create‌ ‌a‌ ‌new‌ ‌view‌ ‌with‌ ‌the‌ ‌same‌ ‌name?‌ ‌</w:t>
        <w:br/>
        <w:t>A.‌ ‌CREATE‌ ‌VIEW‌ ‌</w:t>
        <w:br/>
        <w:t>B.‌ ‌REPLACE‌ ‌VIEW‌ ‌</w:t>
        <w:br/>
        <w:t>C.‌ ‌CREATE‌ ‌OR‌ ‌REPLACE‌ ‌VIEW‌ ‌</w:t>
        <w:br/>
        <w:t>D.‌ ‌None‌ ‌of‌ ‌the‌ ‌above‌ ‌</w:t>
        <w:br/>
        <w:t xml:space="preserve"> ‌ ‌</w:t>
        <w:br/>
        <w:t>57.‌ ‌Consider‌ ‌the‌ ‌following‌ ‌table‌ ‌structure‌ ‌:‌ ‌</w:t>
        <w:br/>
        <w:t>SQL‌&gt;‌‌ ‌DESC‌ ‌employees‌ ‌</w:t>
        <w:br/>
        <w:t xml:space="preserve"> ‌‌Name‌ ‌ ‌‌Null‌?‌‌   ‌‌Type‌ ‌</w:t>
        <w:br/>
        <w:t xml:space="preserve"> ‌‌-----------------------‌‌ ‌‌--------‌‌ ‌‌----------------‌ ‌</w:t>
        <w:br/>
        <w:t xml:space="preserve"> ‌EMPLOYEE_ID‌      ‌NOT‌ ‌NULL‌ ‌NUMBER‌(‌6‌)‌ ‌</w:t>
        <w:br/>
        <w:t xml:space="preserve"> ‌FIRST_NAME‌ ‌ ‌  ‌VARCHAR2‌(‌20‌)‌ ‌</w:t>
        <w:br/>
        <w:t xml:space="preserve"> ‌LAST_NAME‌ ‌NOT‌ ‌NULL‌ ‌VARCHAR2‌(‌25‌)‌ ‌</w:t>
        <w:br/>
        <w:t xml:space="preserve"> ‌EMAIL‌ ‌ ‌NOT‌ ‌NULL‌ ‌VARCHAR2‌(‌25‌)‌ ‌</w:t>
        <w:br/>
        <w:t xml:space="preserve"> ‌PHONE_NUMBER‌ ‌     ‌VARCHAR2‌(‌20‌)‌ ‌</w:t>
        <w:br/>
        <w:t xml:space="preserve"> ‌HIRE_DATE‌ ‌ ‌NOT‌ ‌NULL‌ ‌DATE‌ ‌</w:t>
        <w:br/>
        <w:t xml:space="preserve"> ‌JOB_ID‌ ‌ ‌ ‌NOT‌ ‌NULL‌ ‌VARCHAR2‌(‌10‌)‌ ‌</w:t>
        <w:br/>
        <w:t xml:space="preserve"> ‌SALARY‌ ‌    ‌NUMBER‌(‌8‌,‌2‌)‌ ‌</w:t>
        <w:br/>
        <w:t xml:space="preserve"> ‌COMMISSION_PCT‌ ‌    ‌NUMBER‌(‌2‌,‌2‌)‌ ‌</w:t>
        <w:br/>
        <w:t xml:space="preserve"> ‌MANAGER_ID‌ ‌ ‌  ‌NUMBER‌(‌6‌)‌ ‌</w:t>
        <w:br/>
        <w:t xml:space="preserve"> ‌DEPARTMENT_ID‌ ‌ ‌  ‌NUMBER‌(‌4‌)‌ ‌</w:t>
        <w:br/>
        <w:t>CREATE‌ ‌OR‌ ‌REPLACE‌ ‌VIEW‌ ‌empvu100‌ ‌</w:t>
        <w:br/>
        <w:t>AS‌ ‌</w:t>
        <w:br/>
        <w:t>SELECT‌ ‌‌*‌‌ ‌FROM‌ ‌employees‌ ‌</w:t>
        <w:br/>
        <w:t>WHERE‌ ‌department_id‌=‌‌ ‌‌100‌ ‌</w:t>
        <w:br/>
        <w:t>WITH‌ ‌CHECK‌ ‌OPTION‌ ‌CONSTRAINT‌ ‌empvu100_ck‌;‌ ‌</w:t>
        <w:br/>
        <w:t>What‌ ‌will‌ ‌the‌ ‌above‌ ‌statement‌ ‌do?‌ ‌</w:t>
        <w:br/>
        <w:t>A.‌ ‌It‌ ‌will‌ ‌allow‌ ‌the‌ ‌users‌ ‌to‌ ‌perform‌ ‌INSERT‌ ‌or‌ ‌UPDATE‌ ‌on‌ ‌all‌ ‌departments‌ ‌</w:t>
        <w:br/>
        <w:t>B.‌ ‌It‌ ‌will‌ ‌allow‌ ‌the‌ ‌user‌ ‌to‌ ‌perform‌ ‌INSERT‌ ‌or‌ ‌UPDATE‌ ‌any‌ ‌row‌ ‌which‌ ‌has‌ ‌department‌ ‌</w:t>
        <w:br/>
        <w:t>100‌ ‌</w:t>
        <w:br/>
        <w:t>C.‌ ‌The‌ ‌user‌ ‌can‌ ‌UPDATE‌ ‌any‌ ‌row‌ ‌in‌ ‌the‌ ‌employees‌ ‌table‌ ‌</w:t>
        <w:br/>
        <w:t>D.‌ ‌The‌ ‌user‌ ‌can‌ ‌INSERT‌ ‌rows‌ ‌without‌ ‌any‌ ‌restriction‌ ‌in‌ ‌the‌ ‌employees‌ ‌table‌ ‌</w:t>
        <w:br/>
        <w:t xml:space="preserve"> ‌ ‌</w:t>
        <w:br/>
        <w:t>58.‌ ‌Which‌ ‌of‌ ‌the‌ ‌following‌ ‌privileges‌ ‌should‌ ‌a‌ ‌user‌ ‌have‌ ‌to‌ ‌drop‌ ‌a‌ ‌view?‌ ‌</w:t>
        <w:br/>
        <w:t>A.‌ ‌CREATE‌ ‌ANY‌ ‌VIEW‌ ‌</w:t>
        <w:br/>
        <w:t>B.‌ ‌CREATE‌ ‌VIEW‌ ‌</w:t>
        <w:br/>
        <w:t>C.‌ ‌DROP‌ ‌ANY‌ ‌VIEW‌ ‌</w:t>
        <w:br/>
        <w:t>D.‌ ‌DROP‌ ‌VIEW‌ ‌</w:t>
        <w:br/>
        <w:t xml:space="preserve"> ‌ ‌</w:t>
        <w:br/>
        <w:t>59.‌ ‌What‌ ‌is‌ ‌true‌ ‌about‌ ‌dropping‌ ‌a‌ ‌View?‌ ‌</w:t>
        <w:br/>
        <w:t>1.The‌ ‌columns‌ ‌in‌ ‌the‌ ‌view‌ ‌from‌ ‌the‌ ‌base‌ ‌tables‌ ‌are‌ ‌also‌ ‌dropped‌ ‌</w:t>
        <w:br/>
        <w:t>2.The‌ ‌definition‌ ‌of‌ ‌the‌ ‌view‌ ‌is‌ ‌removed‌ ‌from‌ ‌the‌ ‌database‌ ‌</w:t>
        <w:br/>
        <w:t>3.Dropping‌ ‌of‌ ‌a‌ ‌view‌ ‌has‌ ‌no‌ ‌effect‌ ‌on‌ ‌the‌ ‌underlying‌ ‌base‌ ‌table‌ ‌</w:t>
        <w:br/>
        <w:t>4.None‌ ‌of‌ ‌the‌ ‌above‌ ‌</w:t>
        <w:br/>
        <w:t>A.‌ ‌1,2‌ ‌</w:t>
        <w:br/>
        <w:t>B.‌ ‌2,3‌ ‌</w:t>
        <w:br/>
        <w:t>C.‌ ‌1,3‌ ‌</w:t>
        <w:br/>
        <w:t>D.‌ ‌3,4‌ ‌</w:t>
        <w:br/>
        <w:t xml:space="preserve"> ‌ ‌</w:t>
        <w:br/>
        <w:t>60.‌ ‌What‌ ‌is‌ ‌true‌ ‌about‌ ‌data‌ ‌types‌ ‌in‌ ‌Oracle‌ ‌DB?‌ ‌</w:t>
        <w:br/>
        <w:t>A.‌ ‌They‌ ‌are‌ ‌given‌ ‌to‌ ‌columns‌ ‌for‌ ‌sorting‌ ‌purposes.‌ ‌</w:t>
        <w:br/>
        <w:t>B.‌ ‌They‌ ‌are‌ ‌given‌ ‌to‌ ‌columns‌ ‌for‌ ‌a‌ ‌structured‌ ‌representation‌ ‌in‌ ‌a‌ ‌table.‌ ‌</w:t>
        <w:br/>
        <w:t>C.‌ ‌They‌ ‌are‌ ‌given‌ ‌to‌ ‌columns‌ ‌to‌ ‌constrain‌ ‌the‌ ‌nature‌ ‌of‌ ‌the‌ ‌data‌ ‌it‌ ‌can‌ ‌store.‌ ‌</w:t>
        <w:br/>
        <w:t>D.‌ ‌They‌ ‌are‌ ‌not‌ ‌mandatory.‌ ‌</w:t>
        <w:br/>
        <w:t xml:space="preserve"> ‌ ‌</w:t>
        <w:br/>
        <w:t>61.‌ ‌Which‌ ‌of‌ ‌the‌ ‌following‌ ‌terms‌ ‌refers‌ ‌to‌ ‌commands‌ ‌that‌ ‌are‌ ‌used‌ ‌to‌ ‌create‌ ‌or‌ ‌modify‌ ‌</w:t>
        <w:br/>
        <w:t>database‌ ‌tables?‌ ‌</w:t>
        <w:br/>
        <w:t>A.‌ ‌data‌ ‌manipulation‌ ‌language‌ ‌(DML)‌ ‌</w:t>
        <w:br/>
        <w:t>B.‌ ‌data‌ ‌control‌ ‌language‌ ‌(DCL)‌ ‌</w:t>
        <w:br/>
        <w:t>C.‌ ‌data‌ ‌definition‌ ‌language‌ ‌(DDL)‌ ‌</w:t>
        <w:br/>
        <w:t>D.‌ ‌data‌ ‌formatting‌ ‌language‌ ‌(DFL)‌ ‌</w:t>
        <w:br/>
        <w:t xml:space="preserve"> ‌ ‌</w:t>
        <w:br/>
        <w:t>62.‌ ‌Which‌ ‌of‌ ‌the‌ ‌database‌ ‌property‌ ‌says‌ ‌"When‌ ‌an‌ ‌update‌ ‌occurs‌ ‌to‌ ‌a‌ ‌database,‌ ‌</w:t>
        <w:br/>
        <w:t>either‌ ‌all‌ ‌or‌ ‌none‌ ‌of‌ ‌the‌ ‌update‌ ‌becomes‌ ‌available‌ ‌to‌ ‌anyone"‌ ‌</w:t>
        <w:br/>
        <w:t>A.‌ ‌Isolation‌ ‌</w:t>
        <w:br/>
        <w:t>B.‌ ‌Atomicity‌ ‌</w:t>
        <w:br/>
        <w:t>C.‌ ‌Consistency‌ ‌</w:t>
        <w:br/>
        <w:t>D.‌ ‌Durability‌ ‌</w:t>
        <w:br/>
        <w:t xml:space="preserve"> ‌ ‌</w:t>
        <w:br/>
        <w:t>63.‌ ‌What‌ ‌is‌ ‌the‌ ‌entity‌ ‌attribute‌ ‌that‌ ‌uniquely‌ ‌identifies‌ ‌an‌ ‌instance‌ ‌in‌ ‌a‌ ‌table‌ ‌called?‌ ‌</w:t>
        <w:br/>
        <w:t>A.‌ ‌Secondary‌ ‌key‌ ‌</w:t>
        <w:br/>
        <w:t>B.‌ ‌Foreign‌ ‌key‌ ‌</w:t>
        <w:br/>
        <w:t>C.‌ ‌Compound‌ ‌key‌ ‌</w:t>
        <w:br/>
        <w:t>D.‌ ‌Primary‌ ‌key‌ ‌</w:t>
        <w:br/>
        <w:t xml:space="preserve"> ‌ ‌</w:t>
        <w:br/>
        <w:t>64.‌ ‌Given‌ ‌the‌ ‌basic‌ ‌ER‌ ‌and‌ ‌relational‌ ‌models,‌ ‌which‌ ‌of‌ ‌the‌ ‌following‌ ‌is‌ ‌</w:t>
        <w:br/>
        <w:t>INCORRECT?‌ ‌</w:t>
        <w:br/>
        <w:t>A.‌ ‌An‌ ‌attribute‌ ‌of‌ ‌an‌ ‌entity‌ ‌can‌ ‌have‌ ‌more‌ ‌than‌ ‌one‌ ‌value‌ ‌</w:t>
        <w:br/>
        <w:t>B.‌ ‌An‌ ‌attribute‌ ‌of‌ ‌an‌ ‌entity‌ ‌can‌ ‌be‌ ‌composite‌ ‌</w:t>
        <w:br/>
        <w:t>C.‌ ‌In‌ ‌a‌ ‌row‌ ‌of‌ ‌a‌ ‌relational‌ ‌table,‌ ‌an‌ ‌attribute‌ ‌can‌ ‌have‌ ‌more‌ ‌than‌ ‌one‌ ‌value‌ ‌</w:t>
        <w:br/>
        <w:t>D.‌ ‌In‌ ‌a‌ ‌row‌ ‌of‌ ‌a‌ ‌relational‌ ‌table,‌ ‌an‌ ‌attribute‌ ‌can‌ ‌have‌ ‌exactly‌ ‌one‌ ‌value‌ ‌or‌ ‌a‌ ‌NULL‌ ‌</w:t>
        <w:br/>
        <w:t>value‌ ‌</w:t>
        <w:br/>
        <w:t xml:space="preserve"> ‌ ‌</w:t>
        <w:br/>
        <w:t>65.‌ ‌If‌ ‌a‌ ‌functional‌ ‌dependency‌ ‌set‌ ‌F‌ ‌is‌ ‌{A→B,‌ ‌BC→E,‌ ‌ED→A,‌ ‌EF→G,E→F},‌ ‌find‌ ‌the‌ ‌</w:t>
        <w:br/>
        <w:t>closure‌ ‌of‌ ‌attribute‌ ‌set‌ ‌(AC)‌ ‌</w:t>
        <w:br/>
        <w:t>A.‌ ‌{A,B,C,D,E,F,G}‌ ‌</w:t>
        <w:br/>
        <w:t>B.‌ ‌{A,B,C,D,E,F}‌ ‌</w:t>
        <w:br/>
        <w:t>C.‌ ‌{A,B,C,D,E,G}‌ ‌</w:t>
        <w:br/>
        <w:t>D.‌ ‌{A,B,C,E,F,G}‌ ‌</w:t>
        <w:br/>
        <w:t xml:space="preserve"> ‌ ‌</w:t>
        <w:br/>
        <w:t>66.‌ ‌If‌ ‌every‌ ‌non-key‌ ‌attribute‌ ‌is‌ ‌functionally‌ ‌dependent‌ ‌on‌ ‌the‌ ‌primary‌ ‌key,‌ ‌then‌ ‌the‌ ‌</w:t>
        <w:br/>
        <w:t>relation‌ ‌will‌ ‌be‌ ‌in.‌ ‌</w:t>
        <w:br/>
        <w:t>A.‌ ‌First‌ ‌Normal‌ ‌Form‌ ‌</w:t>
        <w:br/>
        <w:t>B.‌ ‌Second‌ ‌Normal‌ ‌Form‌ ‌</w:t>
        <w:br/>
        <w:t>C.‌ ‌No‌ ‌Normal‌ ‌Form‌ ‌</w:t>
        <w:br/>
        <w:t>D.‌ ‌Third‌ ‌Normal‌ ‌Form‌ ‌</w:t>
        <w:br/>
        <w:t xml:space="preserve"> ‌ ‌</w:t>
        <w:br/>
        <w:t>67.‌ ‌ ‌‌A‌ ‌table‌ ‌on‌ ‌the‌ ‌many‌ ‌side‌ ‌of‌ ‌a‌ ‌one‌ ‌to‌ ‌many‌ ‌or‌ ‌many‌ ‌to‌ ‌many‌ ‌relationships‌ ‌must:‌ ‌</w:t>
        <w:br/>
        <w:t>A.‌ ‌Be‌ ‌in‌ ‌Second‌ ‌Normal‌ ‌Form‌ ‌(2NF)‌ ‌</w:t>
        <w:br/>
        <w:t>B.‌ ‌Be‌ ‌in‌ ‌Third‌ ‌Normal‌ ‌Form‌ ‌(3NF)‌ ‌</w:t>
        <w:br/>
        <w:t>C.‌ ‌Have‌ ‌a‌ ‌single‌ ‌attribute‌ ‌key‌ ‌</w:t>
        <w:br/>
        <w:t>D.‌ ‌Have‌ ‌a‌ ‌composite‌ ‌key‌ ‌</w:t>
        <w:br/>
        <w:t xml:space="preserve"> ‌ ‌</w:t>
        <w:br/>
        <w:t>68.‌ ‌Which‌ ‌is‌ ‌a‌ ‌bottom-up‌ ‌approach‌ ‌to‌ ‌database‌ ‌design‌ ‌that‌ ‌design‌ ‌by‌ ‌examining‌ ‌the‌ ‌</w:t>
        <w:br/>
        <w:t>relationship‌ ‌between‌ ‌attributes:‌ ‌</w:t>
        <w:br/>
        <w:t>A.‌ ‌Functional‌ ‌dependency‌ ‌</w:t>
        <w:br/>
        <w:t>B.‌ ‌Database‌ ‌modeling‌ ‌</w:t>
        <w:br/>
        <w:t>C.‌ ‌Normalization‌ ‌</w:t>
        <w:br/>
        <w:t>D.‌ ‌Decomposition‌ ‌</w:t>
        <w:br/>
        <w:t xml:space="preserve"> ‌ ‌</w:t>
        <w:br/>
        <w:t>69.‌ ‌Which‌ ‌of‌ ‌the‌ ‌following‌ ‌is/are‌ ‌the‌ ‌DDL‌ ‌statements?‌ ‌</w:t>
        <w:br/>
        <w:t>A.‌ ‌Create‌ ‌</w:t>
        <w:br/>
        <w:t>B.‌ ‌Drop‌ ‌</w:t>
        <w:br/>
        <w:t>C.‌ ‌Alter‌ ‌</w:t>
        <w:br/>
        <w:t>D.‌ ‌All‌ ‌of‌ ‌the‌ ‌Mentioned‌ ‌</w:t>
        <w:br/>
        <w:t xml:space="preserve"> ‌ ‌</w:t>
        <w:br/>
        <w:t>70.‌  ‌Which‌ ‌statement‌ ‌would‌ ‌add‌ ‌a‌ ‌column‌ ‌CGPA‌ ‌to‌ ‌a‌ ‌table‌ ‌Student‌ ‌which‌ ‌is‌ ‌already‌ ‌</w:t>
        <w:br/>
        <w:t>created‌ ‌</w:t>
        <w:br/>
        <w:t>A.‌ ‌ALTER‌ ‌TABLE‌ ‌Student‌ ‌ADD‌ ‌COLUMN‌ ‌(CGPA‌ ‌NUMBER(3,1));‌ ‌</w:t>
        <w:br/>
        <w:t>B.‌ ‌ALTER‌ ‌TABLE‌ ‌Student‌ ‌CGPA‌ ‌NUMBER(3,1);‌ ‌</w:t>
        <w:br/>
        <w:t>C.‌ ‌ALTER‌ ‌TABLE‌ ‌Student‌ ‌ADD‌ ‌(CGPA‌ ‌NUMBER(3,1));‌ ‌</w:t>
        <w:br/>
        <w:t>D.‌ ‌Both‌ ‌A‌ ‌and‌ ‌C‌ ‌</w:t>
        <w:br/>
        <w:t xml:space="preserve"> ‌ ‌</w:t>
        <w:br/>
        <w:t xml:space="preserve"> ‌ ‌</w:t>
        <w:br/>
        <w:t>71.‌ ‌Examine‌ ‌the‌ ‌command:‌ ‌</w:t>
        <w:br/>
        <w:t>SQL&gt;‌ ‌ALTER‌ ‌TABLE‌ ‌books_transactions‌  ‌ADD‌ ‌CONSTRAINT‌ ‌fk_book_id‌ ‌</w:t>
        <w:br/>
        <w:t>FOREIGN‌ ‌KEY‌ ‌(book_id)‌ ‌REFERENCES‌ ‌books‌ ‌(book_id)‌ ‌ON‌ ‌DELETE‌ ‌CASCADE;‌ ‌</w:t>
        <w:br/>
        <w:t>What‌ ‌does‌ ‌ON‌ ‌DELETE‌ ‌CASCADE‌ ‌imply?‌ ‌</w:t>
        <w:br/>
        <w:t>A.‌ ‌When‌ ‌the‌ ‌BOOKS‌ ‌table‌ ‌is‌ ‌dropped,‌ ‌the‌ ‌BOOK_TRANSACTIONS‌ ‌table‌ ‌si‌ ‌</w:t>
        <w:br/>
        <w:t>dropped‌ ‌</w:t>
        <w:br/>
        <w:t>B.‌ ‌When‌ ‌the‌ ‌BOOKS‌ ‌table‌ ‌is‌ ‌dropped,‌  ‌all‌ ‌the‌ ‌rows‌ ‌in‌ ‌the‌ ‌BOOK_TRANSACTIONS‌ ‌</w:t>
        <w:br/>
        <w:t>table‌ ‌are‌ ‌deleted‌ ‌but‌ ‌the‌ ‌table‌ ‌structure‌ ‌is‌ ‌retained‌ ‌</w:t>
        <w:br/>
        <w:t>C.‌ ‌When‌ ‌a‌ ‌row‌ ‌in‌ ‌the‌ ‌BOOKS‌ ‌table‌ ‌is‌ ‌deleted,‌ ‌the‌ ‌rows‌ ‌in‌ ‌the‌ ‌</w:t>
        <w:br/>
        <w:t>BOOK_TRANSACTIONS‌ ‌table‌ ‌whose‌ ‌BOOK_ID‌ ‌matches‌ ‌that‌ ‌of‌ ‌the‌ ‌deleted‌ ‌row‌ ‌in‌ ‌</w:t>
        <w:br/>
        <w:t>the‌ ‌BOOKS‌ ‌table‌ ‌are‌ ‌also‌ ‌deleted.‌ ‌</w:t>
        <w:br/>
        <w:t>D.‌ ‌When‌ ‌a‌ ‌value‌ ‌in‌ ‌the‌ ‌BOOKS.BOOK_ID‌ ‌column‌ ‌is‌ ‌deleted,‌ ‌the‌ ‌corresponding‌ ‌</w:t>
        <w:br/>
        <w:t>value‌ ‌is‌ ‌updated‌ ‌in‌ ‌the‌ ‌BOOK_TRANSACTIONS.BOOK_ID‌ ‌column.‌ ‌</w:t>
        <w:br/>
        <w:t xml:space="preserve"> ‌ ‌</w:t>
        <w:br/>
        <w:t>72.‌ ‌Constraints‌ ‌can‌ ‌be‌ ‌applied‌ ‌on:‌ ‌</w:t>
        <w:br/>
        <w:t>A.‌ ‌Column‌ ‌</w:t>
        <w:br/>
        <w:t>B.‌ ‌Table‌ ‌</w:t>
        <w:br/>
        <w:t>C.‌ ‌Field‌ ‌</w:t>
        <w:br/>
        <w:t>D.‌ ‌All‌ ‌of‌ ‌the‌ ‌mentioned‌ ‌</w:t>
        <w:br/>
        <w:t xml:space="preserve"> ‌ ‌</w:t>
        <w:br/>
        <w:t>73.‌ ‌Which‌ ‌of‌ ‌the‌ ‌following‌ ‌is‌ ‌a‌ ‌legal‌ ‌expression‌ ‌in‌ ‌SQL‌ ‌</w:t>
        <w:br/>
        <w:t>A.‌ ‌SELECT‌ ‌NULL‌ ‌FROM‌ ‌EMPLOYEE;‌ ‌</w:t>
        <w:br/>
        <w:t>B.‌ ‌SELECT‌ ‌NAME‌ ‌FROM‌ ‌EMPLOYEE;‌ ‌</w:t>
        <w:br/>
        <w:t>C.‌ ‌SELECT‌ ‌NAME‌ ‌FROM‌ ‌EMPLOYEE‌ ‌WHEN‌ ‌SALARY=NULL;‌ ‌</w:t>
        <w:br/>
        <w:t>D.‌ ‌None‌ ‌of‌ ‌the‌ ‌above‌ ‌</w:t>
        <w:br/>
        <w:t>74.‌ ‌ ‌The‌ ‌______‌ ‌operator‌ ‌is‌ ‌used‌ ‌to‌ ‌compare‌ ‌a‌ ‌value‌ ‌to‌ ‌a‌ ‌list‌ ‌of‌ ‌literals‌ ‌values‌ ‌that‌ ‌</w:t>
        <w:br/>
        <w:t>have‌ ‌been‌ ‌specified.‌ ‌</w:t>
        <w:br/>
        <w:t>A.‌ ‌BETWEEN‌ ‌</w:t>
        <w:br/>
        <w:t>B.‌ ‌ANY‌ ‌</w:t>
        <w:br/>
        <w:t>C.‌ ‌IN‌ ‌</w:t>
        <w:br/>
        <w:t>D.‌ ‌ALL‌ ‌</w:t>
        <w:br/>
        <w:t xml:space="preserve"> ‌ ‌</w:t>
        <w:br/>
        <w:t>75.‌ ‌‌Here‌ ‌which‌ ‌of‌ ‌the‌ ‌following‌ ‌displays‌ ‌the‌ ‌unique‌ ‌values‌ ‌of‌ ‌the‌ ‌column?‌ ‌</w:t>
        <w:br/>
        <w:t>SELECT‌ ‌________‌ ‌dept_name‌ ‌FROM‌ ‌instructor;‌ ‌</w:t>
        <w:br/>
        <w:t>A.‌ ‌All‌ ‌</w:t>
        <w:br/>
        <w:t>B.‌ ‌From‌ ‌</w:t>
        <w:br/>
        <w:t>C.‌ ‌Distinct‌ ‌</w:t>
        <w:br/>
        <w:t>D.‌ ‌Name‌ ‌</w:t>
        <w:br/>
        <w:t xml:space="preserve"> ‌ ‌</w:t>
        <w:br/>
        <w:t>76.‌ ‌In‌ ‌the‌ ‌given‌ ‌query‌ ‌which‌ ‌of‌ ‌the‌ ‌keyword‌ ‌has‌ ‌to‌ ‌be‌ ‌inserted?‌ ‌</w:t>
        <w:br/>
        <w:t>INSERT‌ ‌INTO‌ ‌employee‌ ‌_____‌ ‌(1002,Joey,2000);‌ ‌</w:t>
        <w:br/>
        <w:t>A.‌ ‌Table‌ ‌</w:t>
        <w:br/>
        <w:t>B.‌ ‌Values‌ ‌</w:t>
        <w:br/>
        <w:t>C.‌ ‌Relation‌ ‌</w:t>
        <w:br/>
        <w:t>D.‌ ‌Field‌ ‌</w:t>
        <w:br/>
        <w:t xml:space="preserve"> ‌ ‌</w:t>
        <w:br/>
        <w:t>77.‌ ‌In‌ ‌order‌ ‌to‌ ‌give‌ ‌only‌ ‌10‌ ‌rank‌ ‌on‌ ‌the‌ ‌whole‌ ‌we‌ ‌should‌ ‌use.‌ ‌</w:t>
        <w:br/>
        <w:t xml:space="preserve"> ‌Select‌ ‌ID,‌ ‌GPA‌ ‌from‌ ‌student‌ ‌grades‌ ‌order‌ ‌by‌ ‌GPA‌ ‌_‌ ‌</w:t>
        <w:br/>
        <w:t>A.‌ ‌Limit‌ ‌10‌ ‌</w:t>
        <w:br/>
        <w:t>B.‌ ‌Upto‌ ‌10‌ ‌</w:t>
        <w:br/>
        <w:t>C.‌ ‌Only‌ ‌10‌ ‌</w:t>
        <w:br/>
        <w:t>D.‌ ‌Max‌ ‌10‌ ‌</w:t>
        <w:br/>
        <w:t xml:space="preserve"> ‌ ‌</w:t>
        <w:br/>
        <w:t>78.‌ ‌Select‌ ‌__________‌ ‌from‌ ‌instructor‌ ‌where‌ ‌dept‌ ‌name=’Comp.‌ ‌Sci.’;‌ ‌</w:t>
        <w:br/>
        <w:t>Which‌ ‌of‌ ‌the‌ ‌following‌ ‌should‌ ‌be‌ ‌used‌ ‌to‌ ‌find‌ ‌the‌ ‌mean‌ ‌of‌ ‌the‌ ‌salary?‌ ‌</w:t>
        <w:br/>
        <w:t>A.‌ ‌Mean(salary)‌ ‌</w:t>
        <w:br/>
        <w:t>B.‌ ‌Avg(salary)‌ ‌</w:t>
        <w:br/>
        <w:t>C.‌ ‌Sum(salary)‌ ‌</w:t>
        <w:br/>
        <w:t>D.‌ ‌Count(salary)‌ ‌</w:t>
        <w:br/>
        <w:t xml:space="preserve"> ‌ ‌</w:t>
        <w:br/>
        <w:t>79.‌ ‌Write‌ ‌a‌ ‌query‌ ‌to‌ ‌append‌ ‌'@example.com'‌ ‌to‌ ‌email‌ ‌field.‌ ‌</w:t>
        <w:br/>
        <w:t>A.‌ ‌UPDATE‌‌ ‌employees‌ ‌‌SET‌‌ ‌email‌ ‌‌=‌‌ ‌ADD‌(‌email‌,‌‌ ‌‌'@example.com');‌ ‌</w:t>
        <w:br/>
        <w:t>B.‌ ‌INSERT‌ ‌‌employees‌ ‌‌SET‌‌ ‌email‌ ‌‌=‌‌ ‌CONCAT‌(‌email‌,‌‌ ‌‌'@example.com');‌ ‌</w:t>
        <w:br/>
        <w:t>C.‌ ‌UPDATE‌‌ ‌employees‌ ‌‌SET‌‌ ‌email‌ ‌‌=‌‌ ‌CONCAT‌(‌email‌,‌‌ ‌‌'@example.com');‌ ‌</w:t>
        <w:br/>
        <w:t>D.‌ ‌UPDATE‌‌ ‌employees‌ ‌‌SET‌‌ ‌email‌ ‌‌=‌ ‌‌REPLACE‌(‌email‌,'@example.com');‌ ‌</w:t>
        <w:br/>
        <w:t xml:space="preserve"> ‌ ‌</w:t>
        <w:br/>
        <w:t>80.‌ ‌Which‌ ‌of‌ ‌the‌ ‌following‌ ‌statements‌ ‌are‌ ‌TRUE‌ ‌about‌ ‌an‌ ‌SQL‌ ‌query?‌ ‌P‌ ‌:‌ ‌An‌ ‌SQL‌ ‌</w:t>
        <w:br/>
        <w:t>query‌ ‌can‌ ‌contain‌ ‌a‌ ‌HAVING‌ ‌clause‌ ‌even‌ ‌if‌ ‌it‌ ‌does‌ ‌not‌ ‌have‌ ‌a‌ ‌GROUP‌ ‌BY‌ ‌clause‌ ‌Q‌ ‌</w:t>
        <w:br/>
        <w:t>:‌ ‌An‌ ‌SQL‌ ‌query‌ ‌can‌ ‌contain‌ ‌a‌ ‌HAVING‌ ‌clause‌ ‌only‌ ‌if‌ ‌it‌ ‌has‌ ‌a‌ ‌GROUP‌ ‌BY‌ ‌clause‌ ‌R‌ ‌:‌ ‌</w:t>
        <w:br/>
        <w:t>All‌ ‌attributes‌ ‌used‌ ‌in‌ ‌the‌ ‌GROUP‌ ‌BY‌ ‌clause‌ ‌must‌ ‌appear‌ ‌in‌ ‌the‌ ‌SELECT‌ ‌clause‌ ‌S‌ ‌:‌ ‌</w:t>
        <w:br/>
        <w:t>Not‌ ‌all‌ ‌attributes‌ ‌used‌ ‌in‌ ‌the‌ ‌GROUP‌ ‌BY‌ ‌clause‌ ‌need‌ ‌to‌ ‌appear‌ ‌in‌ ‌the‌ ‌SELECT‌ ‌</w:t>
        <w:br/>
        <w:t>clause‌ ‌</w:t>
        <w:br/>
        <w:t>A.‌ ‌P‌ ‌and‌ ‌R‌ ‌</w:t>
        <w:br/>
        <w:t>B.‌ ‌P‌ ‌and‌ ‌S‌ ‌</w:t>
        <w:br/>
        <w:t>C.‌ ‌Q‌ ‌and‌ ‌R‌ ‌</w:t>
        <w:br/>
        <w:t>D.‌ ‌Q‌ ‌and‌ ‌S‌ ‌</w:t>
        <w:br/>
        <w:t xml:space="preserve"> ‌ ‌</w:t>
        <w:br/>
        <w:t>81.‌ ‌Database‌ ‌table‌ ‌by‌ ‌name‌ ‌Loan_Records‌ ‌is‌ ‌given‌ ‌below.‌ ‌</w:t>
        <w:br/>
        <w:t>Borrower‌Bank_Manager‌   ‌Loan_Amount‌ ‌</w:t>
        <w:br/>
        <w:t xml:space="preserve"> ‌Ramesh‌      ‌Sunderajan‌ ‌10000.00‌ ‌</w:t>
        <w:br/>
        <w:t xml:space="preserve"> ‌Suresh‌      ‌Ramgopal‌ ‌5000.00‌ ‌</w:t>
        <w:br/>
        <w:t xml:space="preserve"> ‌Mahesh‌      ‌Sunderajan‌ ‌7000.00‌ ‌</w:t>
        <w:br/>
        <w:t>What‌ ‌is‌ ‌the‌ ‌output‌ ‌of‌ ‌the‌ ‌following‌ ‌SQL‌ ‌query?‌ ‌</w:t>
        <w:br/>
        <w:t>SELECT‌ ‌Count(*)‌ ‌</w:t>
        <w:br/>
        <w:t>FROM‌  ‌(‌ ‌(‌ ‌SELECT‌ ‌Borrower,‌ ‌Bank_Manager‌ ‌</w:t>
        <w:br/>
        <w:t xml:space="preserve"> ‌FROM‌ ‌Loan_Records)‌ ‌AS‌ ‌S‌ ‌</w:t>
        <w:br/>
        <w:t xml:space="preserve"> ‌NATURAL‌ ‌JOIN‌ ‌(‌ ‌SELECT‌ ‌Bank_Manager,‌ ‌Loan_Amount‌ ‌</w:t>
        <w:br/>
        <w:t xml:space="preserve"> ‌FROM‌ ‌Loan_Records)‌ ‌AS‌ ‌T‌ ‌);‌ ‌</w:t>
        <w:br/>
        <w:t>A.‌ ‌3‌ ‌</w:t>
        <w:br/>
        <w:t>B.‌ ‌9‌ ‌</w:t>
        <w:br/>
        <w:t>C.‌ ‌5‌ ‌</w:t>
        <w:br/>
        <w:t>D.‌ ‌6‌ ‌</w:t>
        <w:br/>
        <w:t>82.‌ ‌What‌ ‌kind‌ ‌of‌ ‌query‌ ‌is‌ ‌best‌ ‌used‌ ‌to‌ ‌create‌ ‌a‌ ‌report‌ ‌listing‌ ‌customers‌ ‌by‌ ‌zip‌ ‌code,‌ ‌</w:t>
        <w:br/>
        <w:t>and‌ ‌including‌ ‌their‌ ‌associated‌ ‌purchase‌ ‌order‌ ‌numbers‌ ‌if‌ ‌they‌ ‌have‌ ‌made‌ ‌any‌ ‌</w:t>
        <w:br/>
        <w:t>orders?‌ ‌</w:t>
        <w:br/>
        <w:t>A.‌ ‌A‌ ‌query‌ ‌with‌ ‌an‌ ‌IN‌ ‌clause‌ ‌that‌ ‌uses‌ ‌one‌ ‌column‌ ‌</w:t>
        <w:br/>
        <w:t>B.‌ ‌A‌ ‌query‌ ‌with‌ ‌an‌ ‌outer‌ ‌JOIN‌ ‌between‌ ‌two‌ ‌tables‌ ‌</w:t>
        <w:br/>
        <w:t>C.‌ ‌A‌ ‌query‌ ‌with‌ ‌an‌ ‌IN‌ ‌clause‌ ‌that‌ ‌uses‌ ‌two‌ ‌column‌ ‌</w:t>
        <w:br/>
        <w:t>D.‌ ‌A‌ ‌query‌ ‌with‌ ‌an‌ ‌inner‌ ‌JOIN‌ ‌between‌ ‌two‌ ‌tables‌ ‌</w:t>
        <w:br/>
        <w:t xml:space="preserve"> ‌ ‌</w:t>
        <w:br/>
        <w:t>83.‌ ‌Which‌ ‌of‌ ‌the‌ ‌following‌ ‌is‌ ‌true‌ ‌about‌ ‌the‌ ‌PL/SQL‌ ‌language?‌ ‌</w:t>
        <w:br/>
        <w:t>A.‌ ‌PL/SQL‌ ‌provides‌ ‌access‌ ‌to‌ ‌predefined‌ ‌SQL‌ ‌packages.‌ ‌</w:t>
        <w:br/>
        <w:t>B.‌ ‌PL/SQL‌ ‌provides‌ ‌support‌ ‌for‌ ‌Object-Oriented‌ ‌Programming.‌ ‌</w:t>
        <w:br/>
        <w:t>C.‌ ‌PL/SQL‌ ‌provides‌ ‌support‌ ‌for‌ ‌Developing‌ ‌Web‌ ‌Applications‌ ‌and‌ ‌Server‌ ‌Pages.‌ ‌</w:t>
        <w:br/>
        <w:t>D.‌ ‌All‌ ‌of‌ ‌the‌ ‌above‌ ‌</w:t>
        <w:br/>
        <w:t xml:space="preserve"> ‌ ‌</w:t>
        <w:br/>
        <w:t>84.‌ ‌If‌ ‌you‌ ‌delete‌ ‌data‌ ‌from‌ ‌the‌ ‌Category‌ ‌table‌ ‌that‌ ‌has‌ ‌a‌ ‌DELETE‌ ‌trigger‌ ‌on‌ ‌it,‌ ‌what‌ ‌</w:t>
        <w:br/>
        <w:t>happens‌ ‌to‌ ‌the‌ ‌data‌ ‌when‌ ‌the‌ ‌trigger‌ ‌fires?‌ ‌</w:t>
        <w:br/>
        <w:t>A.‌ ‌The‌ ‌data‌ ‌resides‌ ‌in‌ ‌the‌ ‌Deleted‌ ‌table‌ ‌and‌ ‌is‌ ‌removed‌ ‌from‌ ‌the‌ ‌Category‌ ‌table.‌ ‌</w:t>
        <w:br/>
        <w:t>B.‌ ‌The‌ ‌data‌ ‌resides‌ ‌in‌ ‌the‌ ‌Inserted‌ ‌and‌ ‌Deleted‌ ‌tables.‌ ‌</w:t>
        <w:br/>
        <w:t>C.‌ ‌The‌ ‌data‌ ‌is‌ ‌deleted‌ ‌from‌ ‌the‌ ‌Category‌ ‌table‌ ‌only.‌ ‌</w:t>
        <w:br/>
        <w:t>D.‌ ‌The‌ ‌data‌ ‌resides‌ ‌in‌ ‌only‌ ‌the‌ ‌Deleted‌ ‌table.‌ ‌</w:t>
        <w:br/>
        <w:t xml:space="preserve"> ‌ ‌</w:t>
        <w:br/>
        <w:t>85.‌ ‌The‌ ‌variables‌ ‌in‌ ‌the‌ ‌triggers‌ ‌are‌ ‌declared‌ ‌using‌ ‌</w:t>
        <w:br/>
        <w:t>A.‌ ‌–‌ ‌</w:t>
        <w:br/>
        <w:t>B.‌ ‌@‌ ‌</w:t>
        <w:br/>
        <w:t>C.‌ ‌/‌ ‌</w:t>
        <w:br/>
        <w:t>D.‌ ‌/@‌ ‌</w:t>
        <w:br/>
        <w:t xml:space="preserve"> ‌ ‌</w:t>
        <w:br/>
        <w:t>86.‌ ‌For‌ ‌the‌ ‌triggers‌ ‌in‌ ‌SQL,‌ ‌the‌ ‌statement‌ ‌that‌ ‌specifies‌ ‌a‌ ‌condition‌ ‌is‌ ‌said‌ ‌to‌ ‌be‌ ‌</w:t>
        <w:br/>
        <w:t>A.‌ ‌While‌ ‌statement‌ ‌</w:t>
        <w:br/>
        <w:t>B.‌ ‌From‌ ‌statement‌ ‌</w:t>
        <w:br/>
        <w:t>C.‌ ‌Where‌ ‌statement‌ ‌</w:t>
        <w:br/>
        <w:t>D.‌ ‌When‌ ‌statement‌ ‌</w:t>
        <w:br/>
        <w:t xml:space="preserve"> ‌ ‌</w:t>
        <w:br/>
        <w:t>87.‌ ‌The‌ ‌concurrency-control‌ ‌manager‌ ‌and‌ ‌the‌ ‌recovery‌ ‌managers‌ ‌are‌ ‌part‌ ‌</w:t>
        <w:br/>
        <w:t>A.‌ ‌Authorization‌ ‌manager‌ ‌</w:t>
        <w:br/>
        <w:t>B.‌ ‌Transaction‌ ‌manager‌ ‌</w:t>
        <w:br/>
        <w:t>C.‌ ‌Integrity‌ ‌manager‌ ‌</w:t>
        <w:br/>
        <w:t>D.‌ ‌File‌ ‌manager‌ ‌</w:t>
        <w:br/>
        <w:t xml:space="preserve"> ‌ ‌</w:t>
        <w:br/>
        <w:t>88.‌ ‌Which‌ ‌of‌ ‌the‌ ‌following‌ ‌makes‌ ‌the‌ ‌transaction‌ ‌permanent‌ ‌in‌ ‌the‌ ‌database?‌ ‌</w:t>
        <w:br/>
        <w:t>A.‌ ‌View‌ ‌</w:t>
        <w:br/>
        <w:t>B.‌ ‌Commit‌ ‌</w:t>
        <w:br/>
        <w:t>C.‌ ‌Rollback‌ ‌</w:t>
        <w:br/>
        <w:t>D.‌ ‌Flashback‌ ‌</w:t>
        <w:br/>
        <w:t xml:space="preserve"> ‌ ‌</w:t>
        <w:br/>
        <w:t>89.‌ ‌Which‌ ‌statement‌ ‌is‌ ‌incorrect‌ ‌</w:t>
        <w:br/>
        <w:t>A.‌ ‌Stored‌ ‌procedure‌ ‌may‌ ‌return‌ ‌a‌ ‌value‌ ‌and‌ ‌function‌ ‌must‌ ‌return‌ ‌a‌ ‌value.‌ ‌</w:t>
        <w:br/>
        <w:t>B.‌ ‌Function‌ ‌has‌ ‌only‌ ‌IN‌ ‌parameter.‌ ‌</w:t>
        <w:br/>
        <w:t>C.‌ ‌Try‌ ‌and‌ ‌Catch‌ ‌can‌ ‌be‌ ‌used‌ ‌with‌ ‌both‌ ‌stored‌ ‌procedure‌ ‌and‌ ‌function.‌ ‌</w:t>
        <w:br/>
        <w:t>D.‌ ‌Stored‌ ‌procedure‌ ‌has‌ ‌IN‌ ‌and‌ ‌OUT‌ ‌parameter.‌ ‌</w:t>
        <w:br/>
        <w:t xml:space="preserve"> ‌ ‌</w:t>
        <w:br/>
        <w:t>90.‌ ‌What‌ ‌is‌ ‌the‌ ‌correct‌ ‌order‌ ‌of‌ ‌keywords‌ ‌in‌ ‌the‌ ‌query?‌ ‌</w:t>
        <w:br/>
        <w:t>A.‌ ‌SELECT‌ ‌FROM‌ ‌GROUP‌ ‌BY‌ ‌HAVING‌ ‌ORDER‌ ‌BY‌ ‌WHERE‌ ‌</w:t>
        <w:br/>
        <w:t>B.‌ ‌SELECT‌ ‌FROM‌ ‌WHERE‌ ‌GROUP‌ ‌BY‌ ‌HAVING‌ ‌ORDER‌ ‌BY‌ ‌</w:t>
        <w:br/>
        <w:t>C.‌ ‌SELECT‌ ‌FROM‌ ‌GROUP‌ ‌BY‌ ‌HAVING‌ ‌WHERE‌ ‌ORDER‌ ‌BY‌ ‌</w:t>
        <w:br/>
        <w:t>D.‌ ‌SELECT‌ ‌FROM‌ ‌HAVING‌ ‌GROUP‌ ‌BY‌ ‌WHERE‌ ‌ORDER‌ ‌BY‌ ‌</w:t>
        <w:br/>
        <w:t xml:space="preserve"> ‌ ‌</w:t>
        <w:br/>
        <w:t>91.‌ ‌EMPLOYEES‌ ‌table‌ ‌was‌ ‌created‌ ‌and‌ ‌now‌ ‌it‌ ‌is‌ ‌required‌ ‌to‌ ‌add‌ ‌primary‌ ‌key‌ ‌to‌ ‌it.‌ ‌</w:t>
        <w:br/>
        <w:t>Which‌ ‌of‌ ‌the‌ ‌statements‌ ‌allows‌ ‌you‌ ‌to‌ ‌do‌ ‌the‌ ‌required‌ ‌task?‌ ‌</w:t>
        <w:br/>
        <w:t>A.‌ ‌ALTER‌ ‌TABLE‌ ‌employees‌ ‌</w:t>
        <w:br/>
        <w:t>ADD‌ ‌CONSTRAINT‌ ‌PRIMARY‌ ‌KEY‌ ‌(employee_id);‌ ‌</w:t>
        <w:br/>
        <w:t>B.‌ ‌ALTER‌ ‌TABLE‌ ‌employees‌ ‌</w:t>
        <w:br/>
        <w:t>ADD‌ ‌CONSTRAINT‌ ‌emp_pk‌ ‌PRIMARY‌ ‌KEY‌ ‌(employee_id);‌ ‌</w:t>
        <w:br/>
        <w:t>C.‌ ‌ALTER‌ ‌TABLE‌ ‌employees‌ ‌</w:t>
        <w:br/>
        <w:t>ADD‌ ‌CONSTRAINT‌ ‌emp_pk‌ ‌PRIMARY‌ ‌KEY‌ ‌employee_id;‌ ‌</w:t>
        <w:br/>
        <w:t>D.‌ ‌ALTER‌ ‌TABLE‌ ‌employees‌ ‌</w:t>
        <w:br/>
        <w:t xml:space="preserve"> ‌MODIFY‌ ‌CONSTRAINT‌ ‌emp_pk‌ ‌PRIMARY‌ ‌KEY‌ ‌(employee_id);‌ ‌</w:t>
        <w:br/>
        <w:t xml:space="preserve"> ‌ ‌</w:t>
        <w:br/>
        <w:t>92.‌ ‌In‌ ‌the‌ ‌database‌ ‌the‌ ‌ANN_SAL‌ ‌View‌ ‌of‌ ‌EMPLOYEE‌ ‌table‌ ‌is‌ ‌created.‌ ‌Which‌ ‌of‌ ‌the‌ ‌</w:t>
        <w:br/>
        <w:t>following‌ ‌queries‌ ‌allows‌ ‌you‌ ‌to‌ ‌extract‌ ‌data‌ ‌from‌ ‌ANN_SAL‌ ‌view?‌ ‌</w:t>
        <w:br/>
        <w:t>A.‌ ‌SELECT‌ ‌*‌ ‌FROM‌ ‌ANN_SAL‌ ‌</w:t>
        <w:br/>
        <w:t>B.‌ ‌SELECT‌ ‌*‌ ‌FROM‌ ‌VIEW‌ ‌ANN_SAL‌ ‌FROM‌ ‌EMPLOYEE‌ ‌</w:t>
        <w:br/>
        <w:t>C.‌ ‌SELECT‌ ‌*‌ ‌FROM‌ ‌VIEW‌ ‌ANN_SAL‌ ‌</w:t>
        <w:br/>
        <w:t>D.‌ ‌SELECT‌ ‌*‌ ‌FROM‌ ‌EMPLOYEE‌ ‌</w:t>
        <w:br/>
        <w:t xml:space="preserve"> ‌ ‌</w:t>
        <w:br/>
        <w:t>93.‌ ‌Which‌ ‌command‌ ‌allows‌ ‌you‌ ‌to‌ ‌delete‌ ‌‌calculate‌‌ ‌function?‌ ‌</w:t>
        <w:br/>
        <w:t>A.‌ ‌DROP‌ ‌PROCEDURE‌ ‌calculate;‌ ‌</w:t>
        <w:br/>
        <w:t>B.‌ ‌DROP‌ ‌FUNCTION‌ ‌calculate;‌ ‌</w:t>
        <w:br/>
        <w:t>C.‌ ‌DROP‌ ‌calculate;‌ ‌</w:t>
        <w:br/>
        <w:t>D.‌ ‌ALTER‌ ‌TABLE‌ ‌emp‌ ‌REMOVE‌ ‌calculate;‌ ‌</w:t>
        <w:br/>
        <w:t xml:space="preserve"> ‌ ‌</w:t>
        <w:br/>
        <w:t>94.‌ ‌Which‌ ‌of‌ ‌the‌ ‌given‌ ‌queries‌ ‌will‌ ‌give‌ ‌the‌ ‌following‌ ‌result?‌ ‌</w:t>
        <w:br/>
        <w:t>A.‌ ‌SELECT‌ ‌last_name‌ ‌name,‌ ‌department_name‌ ‌department,‌ ‌department_id‌ ‌deptid‌ ‌</w:t>
        <w:br/>
        <w:t xml:space="preserve"> ‌FROM‌ ‌employees‌ ‌FULL‌ ‌JOIN‌ ‌departments‌ ‌USING‌ ‌(department_id);‌ ‌</w:t>
        <w:br/>
        <w:t>B.‌ ‌SELECT‌ ‌last_name‌ ‌name,‌ ‌department_name‌ ‌department,‌ ‌department_id‌ ‌deptid‌ ‌</w:t>
        <w:br/>
        <w:t xml:space="preserve"> ‌FROM‌ ‌employees‌ ‌LEFT‌ ‌JOIN‌ ‌departments‌ ‌USING‌ ‌(department_id);‌ ‌</w:t>
        <w:br/>
        <w:t>C.‌ ‌SELECT‌ ‌last_name‌ ‌name,‌ ‌department_name‌ ‌department,‌ ‌department_id‌ ‌deptid‌ ‌</w:t>
        <w:br/>
        <w:t xml:space="preserve"> ‌FROM‌ ‌employees‌ ‌CROSS‌ ‌JOIN‌ ‌departments‌ ‌USING‌ ‌(department_id);‌ ‌</w:t>
        <w:br/>
        <w:t>D.‌ ‌SELECT‌ ‌last_name‌ ‌name,‌ ‌department_name‌ ‌department,‌ ‌department_id‌ ‌deptid‌ ‌</w:t>
        <w:br/>
        <w:t xml:space="preserve"> ‌FROM‌ ‌employees‌ ‌e‌ ‌RIGHT‌ ‌JOIN‌ ‌departments‌ ‌d‌ ‌ON‌ ‌</w:t>
        <w:br/>
        <w:t>(e.department_id=d.department_id);‌ ‌</w:t>
        <w:br/>
        <w:t xml:space="preserve"> ‌ ‌</w:t>
        <w:br/>
        <w:t>95.‌ ‌The‌ ‌main‌ ‌structure‌ ‌for‌ ‌storing‌ ‌data‌ ‌in‌ ‌a‌ ‌relational‌ ‌database‌ ‌is:‌ ‌</w:t>
        <w:br/>
        <w:t>A.‌ ‌Attribute‌ ‌</w:t>
        <w:br/>
        <w:t>B.‌ ‌Key‌ ‌</w:t>
        <w:br/>
        <w:t>C.‌ ‌Relation‌ ‌</w:t>
        <w:br/>
        <w:t>D.‌ ‌Table‌ ‌</w:t>
        <w:br/>
        <w:t xml:space="preserve"> ‌ ‌</w:t>
        <w:br/>
        <w:t>96.‌ ‌Database‌ ‌normalization‌ ‌is‌ ‌an‌ ‌integral‌ ‌part‌ ‌of‌ ‌which‌ ‌process?‌ ‌</w:t>
        <w:br/>
        <w:t>A.‌ ‌Requirement‌ ‌Analysis‌ ‌</w:t>
        <w:br/>
        <w:t>B.‌ ‌Physical‌ ‌Structure‌ ‌Development‌ ‌</w:t>
        <w:br/>
        <w:t>C.‌ ‌Performance‌ ‌settings‌ ‌</w:t>
        <w:br/>
        <w:t>D.‌ ‌Logical‌ ‌Structure‌ ‌Development‌ ‌</w:t>
        <w:br/>
        <w:t xml:space="preserve"> ‌ ‌</w:t>
        <w:br/>
        <w:t>97.‌ ‌Which‌ ‌of‌ ‌the‌ ‌following‌ ‌rules‌ ‌is‌ ‌not‌ ‌a‌ ‌requirement‌ ‌of‌ ‌First‌ ‌Normal‌ ‌Form(1NF)‌ ‌?‌ ‌</w:t>
        <w:br/>
        <w:t>A.‌ ‌Values‌ ‌stored‌ ‌in‌ ‌a‌ ‌column‌ ‌should‌ ‌be‌ ‌of‌ ‌the‌ ‌same‌ ‌domain‌ ‌</w:t>
        <w:br/>
        <w:t>B.‌ ‌All‌ ‌the‌ ‌columns‌ ‌in‌ ‌a‌ ‌table‌ ‌should‌ ‌have‌ ‌unique‌ ‌names‌ ‌</w:t>
        <w:br/>
        <w:t>C.‌ ‌The‌ ‌order‌ ‌in‌ ‌which‌ ‌data‌ ‌is‌ ‌stored,‌ ‌does‌ ‌matter‌ ‌</w:t>
        <w:br/>
        <w:t>D.‌ ‌Values‌ ‌stored‌ ‌in‌ ‌a‌ ‌column‌ ‌should‌ ‌be‌ ‌of‌ ‌the‌ ‌same‌ ‌domain‌ ‌</w:t>
        <w:br/>
        <w:t xml:space="preserve"> ‌ ‌</w:t>
        <w:br/>
        <w:t>98.‌ ‌Which‌ ‌of‌ ‌the‌ ‌following‌ ‌is‌ ‌considered‌ ‌as‌ ‌a‌ ‌higher‌ ‌version‌ ‌of‌ ‌Third‌ ‌Normal‌ ‌Form?‌ ‌</w:t>
        <w:br/>
        <w:t>A.‌ ‌BNFC‌ ‌</w:t>
        <w:br/>
        <w:t>B.‌ ‌BCNF‌ ‌</w:t>
        <w:br/>
        <w:t>C.‌ ‌4NF‌ ‌</w:t>
        <w:br/>
        <w:t>D.‌ ‌There‌ ‌is‌ ‌no‌ ‌higher‌ ‌version‌ ‌of‌ ‌3NF‌ ‌</w:t>
        <w:br/>
        <w:t xml:space="preserve"> ‌ ‌</w:t>
        <w:br/>
        <w:t>99.‌ ‌Which‌ ‌of‌ ‌the‌ ‌following‌ ‌queries‌ ‌can‌ ‌be‌ ‌used‌ ‌to‌ ‌create‌ ‌aliases‌ ‌for‌ ‌Customer_ID‌ ‌and‌ ‌</w:t>
        <w:br/>
        <w:t>Customer_name‌ ‌columns‌ ‌of‌ ‌Customers‌ ‌table?‌ ‌</w:t>
        <w:br/>
        <w:t>A.‌ ‌Select‌ ‌Customer_ID‌ ‌AS‌ ‌ID,‌ ‌Customer_name‌ ‌AS‌ ‌name‌ ‌</w:t>
        <w:br/>
        <w:t>From‌ ‌Customers;‌ ‌</w:t>
        <w:br/>
        <w:t>B.‌ ‌Select‌ ‌Customer_ID‌ ‌ID,‌ ‌Customer_name‌ ‌name‌ ‌</w:t>
        <w:br/>
        <w:t xml:space="preserve"> ‌From‌ ‌Customers;‌ ‌</w:t>
        <w:br/>
        <w:t>C.‌ ‌Both‌ ‌A‌ ‌and‌ ‌B‌ ‌</w:t>
        <w:br/>
        <w:t>D.‌ ‌None‌ ‌of‌ ‌them‌ ‌</w:t>
        <w:br/>
        <w:t xml:space="preserve"> ‌ ‌</w:t>
        <w:br/>
        <w:t>100.‌ ‌With‌ ‌SQL,‌ ‌how‌ ‌do‌ ‌you‌ ‌select‌ ‌all‌ ‌the‌ ‌records‌ ‌from‌ ‌a‌ ‌table‌ ‌named‌ ‌"Persons"‌ ‌where‌ ‌</w:t>
        <w:br/>
        <w:t>the‌ ‌value‌ ‌of‌ ‌the‌ ‌column‌ ‌"FirstName"‌ ‌starts‌ ‌with‌ ‌an‌ ‌"a"?‌ ‌</w:t>
        <w:br/>
        <w:t>A.‌ ‌SELECT‌ ‌*‌ ‌FROM‌ ‌Persons‌ ‌WHERE‌ ‌FirstName‌ ‌LIKE‌ ‌‘a%’‌ ‌</w:t>
        <w:br/>
        <w:t>B.‌ ‌SELECT‌ ‌*‌ ‌FROM‌ ‌Persons‌ ‌WHERE‌ ‌FirstName‌ ‌LIKE‌ ‌‘%a’‌ ‌</w:t>
        <w:br/>
        <w:t>C.‌ ‌SELECT‌ ‌*‌ ‌FROM‌ ‌Persons‌ ‌WHERE‌ ‌FirstName‌ ‌=‌ ‌‘a’‌ ‌</w:t>
        <w:br/>
        <w:t>D.‌ ‌SELECT‌ ‌*‌ ‌FROM‌ ‌Persons‌ ‌WHERE‌ ‌FirstName‌ ‌=‌ ‌‘%a%’‌ ‌</w:t>
        <w:br/>
        <w:t xml:space="preserve"> ‌ ‌</w:t>
        <w:br/>
        <w:t>101.‌ ‌Which‌ ‌SQL‌ ‌statement‌ ‌is‌ ‌used‌ ‌to‌ ‌return‌ ‌only‌ ‌different‌ ‌values?‌ ‌</w:t>
        <w:br/>
        <w:t>A.‌ ‌SELECT‌ ‌NOT‌ ‌IN‌ ‌</w:t>
        <w:br/>
        <w:t>B.‌ ‌SELECT‌ ‌DISTINCT‌ ‌</w:t>
        <w:br/>
        <w:t>C.‌ ‌SELECT‌ ‌DIFFERENT‌ ‌</w:t>
        <w:br/>
        <w:t>D.‌ ‌SELECT‌ ‌UNIQUE‌ ‌</w:t>
        <w:br/>
        <w:t xml:space="preserve"> ‌ ‌</w:t>
        <w:br/>
        <w:t>102.‌ ‌Which‌ ‌operator‌ ‌is‌ ‌used‌ ‌to‌ ‌search‌ ‌for‌ ‌a‌ ‌specified‌ ‌pattern‌ ‌in‌ ‌a‌ ‌column?‌ ‌</w:t>
        <w:br/>
        <w:t>A.‌ ‌AS‌ ‌</w:t>
        <w:br/>
        <w:t>B.‌ ‌MATCH‌ ‌</w:t>
        <w:br/>
        <w:t>C.‌ ‌LIKE‌ ‌</w:t>
        <w:br/>
        <w:t>D.‌ ‌GET‌ ‌</w:t>
        <w:br/>
        <w:t xml:space="preserve"> ‌ ‌</w:t>
        <w:br/>
        <w:t>103.‌ ‌Which‌ ‌is‌ ‌not‌ ‌an‌ ‌aggregate‌ ‌function?‌ ‌</w:t>
        <w:br/>
        <w:t>A.‌ ‌MEAN‌ ‌</w:t>
        <w:br/>
        <w:t>B.‌ ‌SUM‌ ‌</w:t>
        <w:br/>
        <w:t>C.‌ ‌AVG‌ ‌</w:t>
        <w:br/>
        <w:t>D.‌ ‌COUNT‌ ‌</w:t>
        <w:br/>
        <w:t xml:space="preserve"> ‌ ‌</w:t>
        <w:br/>
        <w:t>104.‌ ‌The‌ ‌‌calculate‌‌ ‌function‌ ‌has‌ ‌the‌ ‌following‌ ‌declaration:‌ ‌</w:t>
        <w:br/>
        <w:t xml:space="preserve"> ‌CREATE‌ ‌OR‌ ‌REPLACE‌ ‌FUNCTION‌ ‌calculate(‌ ‌</w:t>
        <w:br/>
        <w:t xml:space="preserve"> ‌P_days‌ ‌NUMBER‌ ‌DEFAULT‌ ‌20,‌ ‌</w:t>
        <w:br/>
        <w:t xml:space="preserve"> ‌p_per_day‌ ‌NUMBER)‌ ‌</w:t>
        <w:br/>
        <w:t xml:space="preserve"> ‌RETURN‌ ‌NUMBER‌ ‌</w:t>
        <w:br/>
        <w:t>How‌ ‌can‌ ‌you‌ ‌call‌ ‌the‌ ‌‌calculate‌‌ ‌function‌ ‌in‌ ‌SQL‌ ‌statement?‌ ‌</w:t>
        <w:br/>
        <w:t>A.‌ ‌DELETE‌ ‌FROM‌ ‌emp‌ ‌Where‌ ‌sal‌ ‌=‌ ‌calculate(20,30);‌ ‌</w:t>
        <w:br/>
        <w:t>B.‌ ‌SELECT‌ ‌ename‌ ‌FROM‌ ‌emp,‌ ‌calculate(20,30);‌ ‌</w:t>
        <w:br/>
        <w:t>C.‌ ‌UPDATE‌ ‌emp‌ ‌USE‌ ‌calculate‌ ‌SET‌ ‌sal‌ ‌=‌ ‌calculate(20,30);‌ ‌</w:t>
        <w:br/>
        <w:t>D.‌ ‌SELECT‌ ‌calculate(20,30)‌ ‌FROM‌ ‌emp;‌ ‌</w:t>
        <w:br/>
        <w:t xml:space="preserve"> ‌ ‌</w:t>
        <w:br/>
        <w:t>105.‌ ‌Database‌ ‌contains‌ ‌EMPLOYEE‌ ‌table:‌ ‌</w:t>
        <w:br/>
        <w:t>It‌ ‌is‌ ‌asked‌ ‌to‌ ‌create‌ ‌an‌ ‌index‌ ‌named‌ ‌as‌ ‌‌name_ind‌ ‌‌on‌ ‌the‌ ‌columns‌‌ ‌first_name‌‌ ‌and‌ ‌</w:t>
        <w:br/>
        <w:t>last_name‌.‌ ‌Which‌ ‌statement‌ ‌can‌ ‌be‌ ‌used‌ ‌to‌ ‌complete‌ ‌the‌ ‌required‌ ‌task?‌ ‌</w:t>
        <w:br/>
        <w:t>A.‌ ‌CREATE‌ ‌INDEX‌ ‌name_ind‌ ‌employees(first_name,‌ ‌last_name);‌ ‌</w:t>
        <w:br/>
        <w:t>B.‌ ‌CREATE‌ ‌INDEX‌ ‌name_ind‌ ‌ON‌ ‌employees(first_name,‌ ‌last_name);‌ ‌</w:t>
        <w:br/>
        <w:t>C.‌ ‌CREATE‌ ‌INDEX‌ ‌name_ind‌ ‌ON‌ ‌(first_name,‌ ‌last_name);‌ ‌</w:t>
        <w:br/>
        <w:t>D.‌ ‌CREATE‌ ‌INDEX‌ ‌name_ind‌ ‌ON‌ ‌employees(first_name‌  ‌AND‌ ‌last_name);‌ ‌</w:t>
        <w:br/>
        <w:t>106.‌ ‌Database‌ ‌contains‌ ‌following‌ ‌tables‌ ‌and‌ ‌columns:‌ ‌‌employees(employee_id,‌ ‌</w:t>
        <w:br/>
        <w:t>first_name,‌ ‌last_name,‌ ‌salary,‌ ‌department_id),‌ ‌departments(department_id,‌ ‌</w:t>
        <w:br/>
        <w:t>department_name,‌ ‌location_id),‌ ‌locations(location_id,‌ ‌street_address,‌ ‌city)‌.‌ ‌You‌ ‌</w:t>
        <w:br/>
        <w:t>should‌ ‌find‌ ‌the‌ ‌name‌ ‌and‌ ‌address‌ ‌of‌ ‌the‌ ‌department‌ ‌in‌ ‌which‌ ‌the‌ ‌employee‌ ‌works‌ ‌</w:t>
        <w:br/>
        <w:t>with‌ ‌the‌ ‌number.‌ ‌Which‌ ‌query‌ ‌allows‌ ‌you‌ ‌to‌ ‌do‌ ‌the‌ ‌required‌ ‌task?‌ ‌</w:t>
        <w:br/>
        <w:t>A.‌ ‌SELECT‌ ‌d.department_name,‌ ‌l.city,‌ ‌l.street_address‌ ‌</w:t>
        <w:br/>
        <w:t xml:space="preserve"> ‌FROM‌ ‌employees‌ ‌e,‌ ‌departments‌ ‌d,‌ ‌locations‌ ‌l‌ ‌</w:t>
        <w:br/>
        <w:t xml:space="preserve"> ‌WHERE‌ ‌e.department_id‌ ‌=‌ ‌d.department_id‌ ‌</w:t>
        <w:br/>
        <w:t xml:space="preserve"> ‌AND‌ ‌d.location_id‌ ‌=‌ ‌l.location_id‌ ‌</w:t>
        <w:br/>
        <w:t xml:space="preserve"> ‌AND‌ ‌e.employee_id‌ ‌=‌ ‌117;‌ ‌</w:t>
        <w:br/>
        <w:t>B.‌ ‌SELECT‌ ‌d.department_name,‌ ‌l.city,‌ ‌l.street_address‌ ‌</w:t>
        <w:br/>
        <w:t xml:space="preserve"> ‌FROM‌ ‌employees‌ ‌e,‌ ‌departments‌ ‌</w:t>
        <w:br/>
        <w:t xml:space="preserve"> ‌WHERE‌ ‌e.department_id‌ ‌=‌ ‌d.department_id‌ ‌</w:t>
        <w:br/>
        <w:t xml:space="preserve"> ‌AND‌ ‌d.location_id‌ ‌=‌ ‌l.location_id‌ ‌</w:t>
        <w:br/>
        <w:t xml:space="preserve"> ‌AND‌ ‌e.employee_id‌ ‌=‌ ‌117;‌ ‌</w:t>
        <w:br/>
        <w:t>C.‌ ‌SELECT‌ ‌d.department_name,‌ ‌l.city,‌ ‌l.street_address‌ ‌</w:t>
        <w:br/>
        <w:t xml:space="preserve"> ‌FROM‌ ‌employees‌ ‌e,‌ ‌departments‌ ‌d,‌ ‌locations‌ ‌l‌ ‌</w:t>
        <w:br/>
        <w:t xml:space="preserve"> ‌WHERE‌ ‌e.department_id‌ ‌=‌ ‌d.department_id‌ ‌</w:t>
        <w:br/>
        <w:t xml:space="preserve"> ‌AND‌ ‌d.location_id‌ ‌=‌ ‌l.location_id;‌ ‌</w:t>
        <w:br/>
        <w:t>D.‌ ‌SELECT‌ ‌d.department_name,‌ ‌city,‌ ‌street_address‌ ‌</w:t>
        <w:br/>
        <w:t xml:space="preserve"> ‌FROM‌ ‌employees‌ ‌JOIN‌ ‌departments‌ ‌</w:t>
        <w:br/>
        <w:t xml:space="preserve"> ‌JOIN‌ ‌locations‌ ‌</w:t>
        <w:br/>
        <w:t xml:space="preserve"> ‌WHERE‌ ‌employee_id‌ ‌=‌ ‌117;‌ ‌</w:t>
        <w:br/>
        <w:t xml:space="preserve"> ‌ ‌</w:t>
        <w:br/>
        <w:t>107.‌ ‌The‌ ‌code‌ ‌snippet‌ ‌is‌ ‌given:‌ ‌</w:t>
        <w:br/>
        <w:t>What‌ ‌will‌ ‌v_new_value‌ ‌be‌ ‌equal‌ ‌if‌ ‌v_value‌ ‌=‌ ‌250?‌ ‌</w:t>
        <w:br/>
        <w:t>A.‌ ‌1000‌ ‌</w:t>
        <w:br/>
        <w:t>B.‌ ‌250‌ ‌</w:t>
        <w:br/>
        <w:t>C.‌ ‌750‌ ‌</w:t>
        <w:br/>
        <w:t>D.‌ ‌500‌ ‌</w:t>
        <w:br/>
        <w:t xml:space="preserve"> ‌ ‌</w:t>
        <w:br/>
        <w:t>108.‌ ‌What‌ ‌is‌ ‌the‌ ‌result‌ ‌of‌ ‌the‌ ‌following‌ ‌functions?‌ ‌</w:t>
        <w:br/>
        <w:t>1‌ ‌substr(‘123ABCD567EF’,4,7)‌ ‌</w:t>
        <w:br/>
        <w:t>2‌ ‌ceil(-1.76)‌ ‌</w:t>
        <w:br/>
        <w:t>3‌ ‌trim(0‌ ‌from‌ ‌‘000456GJ000’)‌ ‌</w:t>
        <w:br/>
        <w:t>A.‌ ‌1‌ ‌ABCD567‌ ‌</w:t>
        <w:br/>
        <w:t>2‌ ‌-1‌ ‌</w:t>
        <w:br/>
        <w:t>3‌ ‌456GJ‌ ‌</w:t>
        <w:br/>
        <w:t>B.‌ ‌1‌ ‌BCD567E‌ ‌</w:t>
        <w:br/>
        <w:t xml:space="preserve"> ‌2‌ ‌-2‌ ‌</w:t>
        <w:br/>
        <w:t xml:space="preserve"> ‌3‌ ‌000456GJ‌ ‌</w:t>
        <w:br/>
        <w:t>C.‌ ‌1‌ ‌ABCD567‌ ‌</w:t>
        <w:br/>
        <w:t xml:space="preserve"> ‌2‌ ‌-1‌ ‌</w:t>
        <w:br/>
        <w:t xml:space="preserve"> ‌3‌ ‌000456GJ‌ ‌</w:t>
        <w:br/>
        <w:t>D.‌ ‌1‌ ‌ABCD567‌ ‌</w:t>
        <w:br/>
        <w:t xml:space="preserve"> ‌2‌ ‌-2‌ ‌</w:t>
        <w:br/>
        <w:t xml:space="preserve"> ‌3‌ ‌GJ‌ ‌</w:t>
        <w:br/>
        <w:t xml:space="preserve"> ‌ ‌</w:t>
        <w:br/>
        <w:t>109.‌ ‌You‌ ‌decided‌ ‌to‌ ‌completely‌ ‌clean‌ ‌the‌ ‌table‌ ‌STUDENT,‌ ‌but‌ ‌you‌ ‌will‌ ‌need‌ ‌the‌ ‌</w:t>
        <w:br/>
        <w:t>structure‌ ‌of‌ ‌the‌ ‌table‌ ‌in‌ ‌the‌ ‌future.‌ ‌Restrictions‌ ‌on‌ ‌referential‌ ‌integrity‌ ‌are‌ ‌present.‌ ‌</w:t>
        <w:br/>
        <w:t>Which‌ ‌of‌ ‌the‌ ‌following‌ ‌will‌ ‌let‌ ‌you‌ ‌complete‌ ‌the‌ ‌given‌ ‌task?‌ ‌</w:t>
        <w:br/>
        <w:t>A.‌ ‌DELETE‌ ‌*‌ ‌FROM‌ ‌student‌ ‌KEEP‌ ‌STRUCTURE;‌ ‌</w:t>
        <w:br/>
        <w:t>B.‌ ‌TRUNCATE‌ ‌TABLE‌ ‌student;‌ ‌</w:t>
        <w:br/>
        <w:t>C.‌ ‌DROP‌ ‌TABLE‌ ‌student;‌ ‌</w:t>
        <w:br/>
        <w:t>D.‌ ‌TRUNCATE‌ ‌TABLE‌ ‌student‌ ‌KEEP‌ ‌STRUCTURE;‌ ‌</w:t>
        <w:br/>
        <w:t xml:space="preserve"> ‌ ‌</w:t>
        <w:br/>
        <w:t xml:space="preserve"> ‌ ‌</w:t>
        <w:br/>
        <w:t>110.‌ ‌The‌ ‌salary‌ ‌column‌ ‌of‌ ‌the‌ ‌EMPLOYEES‌ ‌table‌ ‌contains‌ ‌the‌ ‌values‌ ‌10000,‌ ‌15000,‌ ‌</w:t>
        <w:br/>
        <w:t>20000‌ ‌and‌ ‌NULL.‌ ‌What‌ ‌will‌ ‌be‌ ‌the‌ ‌result‌ ‌of‌ ‌executing‌ ‌the‌ ‌query‌ ‌below?‌ ‌</w:t>
        <w:br/>
        <w:t>SELECT‌ ‌AVG(salary),‌ ‌COUNT(employee_id)‌ ‌</w:t>
        <w:br/>
        <w:t>FROM‌ ‌employees;‌ ‌</w:t>
        <w:br/>
        <w:t xml:space="preserve"> ‌ ‌</w:t>
        <w:br/>
        <w:t>A.‌ ‌15000‌ ‌3‌ ‌</w:t>
        <w:br/>
        <w:t>B.‌ ‌20000‌ ‌3‌ ‌</w:t>
        <w:br/>
        <w:t>C.‌ ‌15000‌ ‌4‌ ‌</w:t>
        <w:br/>
        <w:t>D.‌ ‌11250‌ ‌4‌ ‌</w:t>
        <w:br/>
        <w:t xml:space="preserve"> ‌ ‌</w:t>
        <w:br/>
        <w:t>111.‌ ‌The‌ ‌emp‌ ‌table‌ ‌stores‌ ‌the‌ ‌following‌ ‌information‌ ‌about‌ ‌employees:‌ ‌surname,‌ ‌unit‌ ‌</w:t>
        <w:br/>
        <w:t>number,‌ ‌position‌ ‌and‌ ‌salary.‌ ‌You‌ ‌do‌ ‌not‌ ‌know‌ ‌in‌ ‌which‌ ‌register‌ ‌the‌ ‌lines‌ ‌are‌ ‌stored,‌ ‌</w:t>
        <w:br/>
        <w:t>but‌ ‌you‌ ‌want‌ ‌to‌ ‌extract‌ ‌all‌ ‌managers‌ ‌with‌ ‌a‌ ‌salary‌ ‌greater‌ ‌than‌ ‌1000‌ ‌and‌ ‌less‌ ‌than‌ ‌</w:t>
        <w:br/>
        <w:t>2500,‌ ‌sorting‌ ‌them‌ ‌by‌ ‌last‌ ‌name‌ ‌in‌ ‌ascending‌ ‌order.‌ ‌Which‌ ‌statement‌ ‌will‌ ‌solve‌ ‌the‌ ‌</w:t>
        <w:br/>
        <w:t>problem?‌ ‌</w:t>
        <w:br/>
        <w:t>A.‌ ‌SELECT‌ ‌ename,‌ ‌deptno,‌ ‌sal‌ ‌FROM‌ ‌emp‌ ‌</w:t>
        <w:br/>
        <w:t>WHERE‌ ‌UPPER(job)=’MANAGER’‌ ‌AND‌ ‌sal&gt;1000‌ ‌OR‌ ‌sal&lt;2500‌ ‌</w:t>
        <w:br/>
        <w:t>ORDER‌ ‌BY‌ ‌ename‌ ‌asc;‌ ‌</w:t>
        <w:br/>
        <w:t>B.‌ ‌SELECT‌ ‌ename,‌ ‌deptno,‌ ‌sal‌ ‌FROM‌ ‌emp‌ ‌</w:t>
        <w:br/>
        <w:t>WHERE‌ ‌UPPER(job)=’MANAGER’‌ ‌AND‌ ‌sal&gt;1000‌ ‌AND‌ ‌sal&lt;2500‌ ‌</w:t>
        <w:br/>
        <w:t>ORDER‌ ‌BY‌ ‌1;‌ ‌</w:t>
        <w:br/>
        <w:t>C.‌ ‌SELECT‌ ‌ename,‌ ‌deptno,‌ ‌sal‌ ‌FROM‌ ‌emp‌ ‌</w:t>
        <w:br/>
        <w:t>WHERE‌ ‌UPPER(job)=’MANAGER’‌ ‌AND‌ ‌sal‌ ‌BETWEEN‌ ‌1000‌ ‌AND‌ ‌2500‌ ‌</w:t>
        <w:br/>
        <w:t>ORDER‌ ‌BY‌ ‌ename‌ ‌asc;‌ ‌</w:t>
        <w:br/>
        <w:t>D.‌ ‌SELECT‌ ‌ename,‌ ‌deptno,‌ ‌sal‌ ‌FROM‌ ‌emp‌ ‌</w:t>
        <w:br/>
        <w:t xml:space="preserve"> ‌WHERE‌ ‌UPPER(job)=’MANAGER’‌ ‌AND‌ ‌sal&gt;1000‌ ‌AND‌ ‌sal&lt;2500‌ ‌</w:t>
        <w:br/>
        <w:t xml:space="preserve"> ‌ORDER‌ ‌BY‌ ‌ename‌ ‌desc;‌ ‌</w:t>
        <w:br/>
        <w:t xml:space="preserve"> ‌ ‌</w:t>
        <w:br/>
        <w:t>112.‌ ‌‌Which‌ ‌2‌ ‌SQL‌ ‌keywords‌ ‌specify‌ ‌the‌ ‌sorting‌ ‌direction‌ ‌of‌ ‌the‌ ‌result‌ ‌set‌ ‌retrieved‌ ‌</w:t>
        <w:br/>
        <w:t>with‌ ‌ORDER‌ ‌BY‌ ‌clause?‌ ‌</w:t>
        <w:br/>
        <w:t>A.‌ ‌HIGH‌ ‌and‌ ‌LOW‌ ‌</w:t>
        <w:br/>
        <w:t>B.‌ ‌ASC‌ ‌and‌ ‌DESC‌ ‌</w:t>
        <w:br/>
        <w:t>C.‌ ‌UP‌ ‌and‌ ‌DOWN‌ ‌</w:t>
        <w:br/>
        <w:t>D.‌ ‌ASC‌ ‌and‌ ‌DSC‌ ‌</w:t>
        <w:br/>
        <w:t xml:space="preserve"> ‌ ‌</w:t>
        <w:br/>
        <w:t>113.‌ ‌What‌ ‌is‌ ‌the‌ ‌purpose‌ ‌of‌ ‌using‌ ‌HAVING‌ ‌clause‌ ‌in‌ ‌SQL?‌ ‌</w:t>
        <w:br/>
        <w:t>A.‌ ‌Because‌ ‌the‌ ‌WHERE‌ ‌keyword‌ ‌could‌ ‌not‌ ‌be‌ ‌used‌ ‌with‌ ‌user-defined‌ ‌functions‌ ‌</w:t>
        <w:br/>
        <w:t>B.‌ ‌Because‌ ‌the‌ ‌WHERE‌ ‌keyword‌ ‌could‌ ‌not‌ ‌be‌ ‌used‌ ‌with‌ ‌GROUP‌ ‌BY‌ ‌clause‌ ‌</w:t>
        <w:br/>
        <w:t>C.‌ ‌Because‌ ‌the‌ ‌WHERE‌ ‌keyword‌ ‌could‌ ‌not‌ ‌be‌ ‌used‌ ‌with‌ ‌aggregate‌ ‌functions‌ ‌</w:t>
        <w:br/>
        <w:t>D.‌ ‌None‌ ‌of‌ ‌them‌ ‌</w:t>
        <w:br/>
        <w:t xml:space="preserve"> ‌ ‌</w:t>
        <w:br/>
        <w:t>114.‌ ‌What‌ ‌is‌ ‌the‌ ‌ABS‌ ‌SQL‌ ‌Function‌ ‌used‌ ‌for?‌ ‌</w:t>
        <w:br/>
        <w:t>A.‌ ‌To‌ ‌return‌ ‌the‌ ‌average‌ ‌value‌ ‌of‌ ‌a‌ ‌numeric‌ ‌expression‌ ‌</w:t>
        <w:br/>
        <w:t>B.‌ ‌To‌ ‌return‌ ‌the‌ ‌absolute,‌ ‌positive‌ ‌value‌ ‌of‌ ‌a‌ ‌numeric‌ ‌expression‌ ‌</w:t>
        <w:br/>
        <w:t>C.‌ ‌To‌ ‌return‌ ‌the‌ ‌absolute,‌ ‌negative‌ ‌value‌ ‌of‌ ‌a‌ ‌numeric‌ ‌expression‌ ‌</w:t>
        <w:br/>
        <w:t>D.‌ ‌SQL‌ ‌does‌ ‌not‌ ‌have‌ ‌the‌ ‌ABS‌ ‌function‌ ‌</w:t>
        <w:br/>
        <w:t xml:space="preserve"> ‌ ‌</w:t>
        <w:br/>
        <w:t>115.‌ ‌Which‌ ‌of‌ ‌the‌ ‌following‌ ‌SQL‌ ‌statements‌ ‌selects‌ ‌the‌ ‌total‌ ‌number‌ ‌of‌ ‌orders‌ ‌from‌ ‌</w:t>
        <w:br/>
        <w:t>the‌ ‌Sales‌ ‌table?‌ ‌</w:t>
        <w:br/>
        <w:t>A.‌ ‌SELECT‌ ‌COUNT(*)‌ ‌FROM‌ ‌Sales;‌ ‌</w:t>
        <w:br/>
        <w:t>B.‌ ‌SELECT‌ ‌SUM(OrderNumber)‌ ‌FROM‌ ‌Sales;‌ ‌</w:t>
        <w:br/>
        <w:t>C.‌ ‌SELECT‌ ‌AVG(OrderNumber)‌ ‌FROM‌ ‌Sales;‌ ‌</w:t>
        <w:br/>
        <w:t>D.‌ ‌SELECT‌ ‌*‌ ‌FROM‌ ‌Sales‌ ‌</w:t>
        <w:br/>
        <w:t xml:space="preserve"> ‌ ‌</w:t>
        <w:br/>
        <w:t>116.‌ ‌What‌ ‌is‌ ‌the‌ ‌difference‌ ‌between‌ ‌UNION‌ ‌and‌ ‌UNION‌ ‌ALL‌ ‌?‌ ‌</w:t>
        <w:br/>
        <w:t>A.‌ ‌UNION‌ ‌removes‌ ‌duplicate‌ ‌records,‌ ‌but‌ ‌UNION‌ ‌ALL‌ ‌does‌ ‌not‌ ‌</w:t>
        <w:br/>
        <w:t>B.‌ ‌UNION‌ ‌ALL‌ ‌removes‌ ‌duplicate‌ ‌records,‌ ‌but‌ ‌UNION‌ ‌does‌ ‌not‌ ‌</w:t>
        <w:br/>
        <w:t>C.‌ ‌UNION‌ ‌removes‌ ‌distinct‌ ‌records,‌ ‌but‌ ‌UNION‌ ‌ALL‌ ‌does‌ ‌not‌ ‌</w:t>
        <w:br/>
        <w:t>D.‌ ‌There‌ ‌is‌ ‌no‌ ‌any‌ ‌difference‌ ‌between‌ ‌UNION‌ ‌and‌ ‌UNION‌ ‌ALL‌ ‌</w:t>
        <w:br/>
        <w:t xml:space="preserve"> ‌ ‌</w:t>
        <w:br/>
        <w:t>117.‌ ‌Oracle‌ ‌DBMS‌ ‌includes‌ ‌a‌ ‌procedural‌ ‌SQL‌ ‌extension‌ ‌for‌ ‌…..‌ ‌</w:t>
        <w:br/>
        <w:t>A.‌ ‌GUI‌ ‌development‌ ‌</w:t>
        <w:br/>
        <w:t>B.‌ ‌Database‌ ‌design‌ ‌</w:t>
        <w:br/>
        <w:t>C.‌ ‌Creating‌ ‌routines‌ ‌with‌ ‌IF‌ ‌/‌ ‌THEN,‌ ‌FOR,‌ ‌DO‌ ‌/‌ ‌WHILE‌ ‌clauses‌ ‌</w:t>
        <w:br/>
        <w:t>D.‌ ‌Database‌ ‌normalization‌ ‌</w:t>
        <w:br/>
        <w:t xml:space="preserve"> ‌ ‌</w:t>
        <w:br/>
        <w:t>118.‌ ‌“Employees”‌ ‌table‌ ‌contains:‌ ‌</w:t>
        <w:br/>
        <w:t>Column‌ ‌1:‌ ‌Department‌ ‌number‌ ‌</w:t>
        <w:br/>
        <w:t>Column‌ ‌2:‌ ‌Director‌ ‌</w:t>
        <w:br/>
        <w:t>Column‌ ‌3:‌ ‌Employee‌ ‌1‌ ‌</w:t>
        <w:br/>
        <w:t>Column‌ ‌4:‌ ‌Employee‌ ‌2‌ ‌</w:t>
        <w:br/>
        <w:t>Column‌ ‌5:‌ ‌Employee‌ ‌3‌ ‌</w:t>
        <w:br/>
        <w:t>In‌ ‌order‌ ‌to‌ ‌normalize‌ ‌the‌ ‌Database,‌ ‌it‌ ‌is‌ ‌required‌ ‌to‌ ‌do:‌ ‌</w:t>
        <w:br/>
        <w:t>A.‌ ‌to‌ ‌create‌ ‌new‌ ‌table‌ ‌in‌ ‌order‌ ‌to‌ ‌save‌ ‌information‌ ‌about‌ ‌employees‌ ‌</w:t>
        <w:br/>
        <w:t>B.‌ ‌To‌ ‌show‌ ‌all‌ ‌employees‌ ‌in‌ ‌one‌ ‌field‌ ‌</w:t>
        <w:br/>
        <w:t>C.‌ ‌To‌ ‌place‌ ‌the‌ ‌“Director”‌ ‌column‌ ‌to‌ ‌another‌ ‌table‌ ‌</w:t>
        <w:br/>
        <w:t>D.‌ ‌None‌ ‌of‌ ‌the‌ ‌given‌ ‌</w:t>
        <w:br/>
        <w:t xml:space="preserve"> ‌ ‌</w:t>
        <w:br/>
        <w:t>119.‌ ‌Given‌ ‌table‌ ‌EMP‌ ‌which‌ ‌contains‌ ‌the‌ ‌columns:‌ ‌</w:t>
        <w:br/>
        <w:t>It‌ ‌is‌ ‌required‌ ‌to‌ ‌look‌ ‌at‌ ‌information‌ ‌about‌ ‌all‌ ‌employees‌ ‌whose‌ ‌surname‌ ‌is‌ ‌Smith,‌  ‌but‌ ‌</w:t>
        <w:br/>
        <w:t>you‌ ‌don’t‌ ‌know‌ ‌exactly‌ ‌in‌ ‌which‌ ‌register‌ ‌it‌ ‌is‌ ‌saved.‌ ‌Which‌ ‌statement‌ ‌should‌ ‌be‌ ‌used‌ ‌</w:t>
        <w:br/>
        <w:t>for‌ ‌this‌ ‌case?‌ ‌</w:t>
        <w:br/>
        <w:t>A.‌ ‌SELECT‌ ‌first_name‌ ‌</w:t>
        <w:br/>
        <w:t xml:space="preserve"> ‌FROM‌ ‌emp‌ ‌</w:t>
        <w:br/>
        <w:t xml:space="preserve"> ‌WHERE‌ ‌last_name‌ ‌=‌ ‌‘smith’;‌ ‌</w:t>
        <w:br/>
        <w:t>B.‌ ‌SELECT‌ ‌last_name,‌ ‌first_name‌ ‌</w:t>
        <w:br/>
        <w:t xml:space="preserve"> ‌FROM‌ ‌emp‌ ‌</w:t>
        <w:br/>
        <w:t xml:space="preserve"> ‌WHERE‌ ‌LOWER(last_name)‌ ‌=‌ ‌‘smith’;‌ ‌</w:t>
        <w:br/>
        <w:t>C.‌ ‌SELECT‌ ‌last_name,‌ ‌first_name‌ ‌</w:t>
        <w:br/>
        <w:t xml:space="preserve"> ‌FROM‌ ‌emp‌ ‌</w:t>
        <w:br/>
        <w:t xml:space="preserve"> ‌WHERE‌ ‌UPPER‌ ‌(last_name)‌ ‌=‌ ‌‘smith’;‌ ‌</w:t>
        <w:br/>
        <w:t>D.‌ ‌SELECT‌ ‌last_name,‌ ‌first_name‌ ‌</w:t>
        <w:br/>
        <w:t xml:space="preserve"> ‌FROM‌ ‌emp‌ ‌</w:t>
        <w:br/>
        <w:t xml:space="preserve"> ‌WHERELOWER(last‌ ‌name)‌ ‌=’smith’;‌ ‌</w:t>
        <w:br/>
        <w:t xml:space="preserve"> ‌ ‌</w:t>
        <w:br/>
        <w:t>120.‌ ‌You‌ ‌are‌ ‌creating‌ ‌emp‌ ‌table‌ ‌by‌ ‌using‌ ‌following‌ ‌command:‌ ‌</w:t>
        <w:br/>
        <w:t>How‌ ‌many‌ ‌indexes‌ ‌does‌ ‌this‌ ‌command‌ ‌create?‌ ‌</w:t>
        <w:br/>
        <w:t>A.‌ ‌1‌ ‌</w:t>
        <w:br/>
        <w:t>B.‌ ‌6‌ ‌</w:t>
        <w:br/>
        <w:t>C.‌ ‌2‌ ‌</w:t>
        <w:br/>
        <w:t>D.‌ ‌4‌ ‌</w:t>
        <w:br/>
        <w:t xml:space="preserve"> ‌ ‌</w:t>
        <w:br/>
        <w:t>121.‌ ‌How‌ ‌can‌ ‌you‌ ‌disable‌ ‌triggers‌ ‌for‌ ‌emp‌ ‌table?‌ ‌ ‌</w:t>
        <w:br/>
        <w:t>A.‌ ‌ALTER‌ ‌TRIGGER‌ ‌ALL‌ ‌DISABLE‌ ‌ON‌ ‌emp;‌ ‌</w:t>
        <w:br/>
        <w:t>B.‌ ‌ALTER‌ ‌TRIGGER‌ ‌ON‌ ‌emp‌ ‌DISABLE‌ ‌ALL;‌ ‌</w:t>
        <w:br/>
        <w:t>C.‌ ‌ALTER‌ ‌TABLE‌ ‌emp‌ ‌DISABLE‌ ‌ALL‌ ‌TRIGGERS;‌ ‌</w:t>
        <w:br/>
        <w:t>D.‌ ‌ALTER‌ ‌TRIGGER‌ ‌DISABLE‌ ‌ALL‌ ‌ON‌ ‌emp;‌ ‌</w:t>
        <w:br/>
        <w:t xml:space="preserve"> ‌ ‌</w:t>
        <w:br/>
        <w:t>122.‌ ‌Which‌ ‌of‌ ‌the‌ ‌given‌ ‌Functional‌ ‌Dependencies‌ ‌is/are‌ ‌trivial‌ ‌FD?‌ ‌</w:t>
        <w:br/>
        <w:t>A.‌ ‌AB‌ ‌→‌ ‌A‌ ‌</w:t>
        <w:br/>
        <w:t>B.‌ ‌ABC‌ ‌→‌ ‌B‌ ‌</w:t>
        <w:br/>
        <w:t>C.‌ ‌Both‌ ‌of‌ ‌them‌ ‌</w:t>
        <w:br/>
        <w:t>D.‌ ‌None‌ ‌of‌ ‌them‌ ‌</w:t>
        <w:br/>
        <w:t xml:space="preserve"> ‌ ‌</w:t>
        <w:br/>
        <w:t>123.‌ ‌Following‌ ‌are‌ ‌given‌ ‌in‌ ‌the‌ ‌problem:‌ ‌</w:t>
        <w:br/>
        <w:t xml:space="preserve"> ‌Relation:‌ ‌R‌ ‌</w:t>
        <w:br/>
        <w:t xml:space="preserve"> ‌Attributes:‌ ‌A,‌ ‌B,‌ ‌C,‌ ‌D‌ ‌</w:t>
        <w:br/>
        <w:t xml:space="preserve">        ‌Functional‌ ‌Dependencies:‌ ‌BD‌ ‌→‌ ‌A,‌ ‌C‌ ‌→‌ ‌D‌ ‌</w:t>
        <w:br/>
        <w:t>Which‌ ‌of‌ ‌the‌ ‌following‌ ‌is‌ ‌not‌ ‌true‌ ‌closure‌ ‌of‌ ‌all‌ ‌subsets‌ ‌of‌ ‌attributes?‌ ‌</w:t>
        <w:br/>
        <w:t>A.‌ ‌BC+‌ ‌={B,‌ ‌C,‌ ‌D,‌ ‌A}‌ ‌</w:t>
        <w:br/>
        <w:t>B.‌ ‌BD+‌ ‌=‌ ‌{A,‌ ‌B,‌ ‌D}‌ ‌</w:t>
        <w:br/>
        <w:t>C.‌ ‌BCD+‌ ‌=‌ ‌{B,C,D}‌ ‌</w:t>
        <w:br/>
        <w:t>D.‌ ‌All‌ ‌of‌ ‌them‌ ‌is‌ ‌true‌ ‌</w:t>
        <w:br/>
        <w:t xml:space="preserve"> ‌ ‌</w:t>
        <w:br/>
        <w:t>124.‌ ‌With‌ ‌SQL,‌ ‌how‌ ‌do‌ ‌you‌ ‌select‌ ‌all‌ ‌the‌ ‌records‌ ‌from‌ ‌a‌ ‌table‌ ‌named‌ ‌"Persons"‌ ‌where‌ ‌</w:t>
        <w:br/>
        <w:t>the‌ ‌"LastName"‌ ‌is‌ ‌alphabetically‌ ‌between‌ ‌(and‌ ‌including)‌ ‌"Hansen"‌ ‌and‌ ‌"Pettersen"?‌ ‌</w:t>
        <w:br/>
        <w:t>A.‌ ‌SELECT‌ ‌*‌ ‌FROM‌ ‌Persons‌ ‌WHERE‌ ‌LastName‌ ‌BETWEEN‌ ‌'Hansen'‌ ‌OR‌ ‌'Pettersen'‌ ‌</w:t>
        <w:br/>
        <w:t>B.‌ ‌SELECT‌ ‌*‌ ‌FROM‌ ‌Persons‌ ‌WHERE‌ ‌LastName‌ ‌BETWEEN‌ ‌'Hansen'‌ ‌AND‌ ‌</w:t>
        <w:br/>
        <w:t>'Pettersen'‌ ‌</w:t>
        <w:br/>
        <w:t>C.‌ ‌SELECT‌ ‌LastName&gt;'Hansen'‌ ‌AND‌ ‌LastName&lt;'Pettersen'‌ ‌FROM‌ ‌Persons‌ ‌</w:t>
        <w:br/>
        <w:t>D.‌ ‌SELECT‌ ‌*‌ ‌FROM‌ ‌Persons‌ ‌WHERE‌ ‌LastName&gt;'Hansen'‌ ‌AND‌ ‌</w:t>
        <w:br/>
        <w:t>LastName&lt;'Pettersen'‌ ‌</w:t>
        <w:br/>
        <w:t xml:space="preserve"> ‌ ‌</w:t>
        <w:br/>
        <w:t xml:space="preserve"> ‌ ‌</w:t>
        <w:br/>
        <w:t>125.‌ ‌Which‌ ‌of‌ ‌the‌ ‌following‌ ‌is‌ ‌NOT‌ ‌a‌ ‌basic‌ ‌element‌ ‌of‌ ‌all‌ ‌versions‌ ‌of‌ ‌the‌ ‌E-R‌ ‌model?‌ ‌</w:t>
        <w:br/>
        <w:t>A.‌ ‌Entities‌ ‌</w:t>
        <w:br/>
        <w:t>B.‌ ‌Attributes‌ ‌</w:t>
        <w:br/>
        <w:t>C.‌ ‌Relationships‌ ‌</w:t>
        <w:br/>
        <w:t>D.‌ ‌Primary‌ ‌keys‌ ‌</w:t>
        <w:br/>
        <w:t xml:space="preserve"> ‌ ‌</w:t>
        <w:br/>
        <w:t>126.‌ ‌Which‌ ‌SQL‌ ‌keyword‌ ‌is‌ ‌used‌ ‌to‌ ‌sort‌ ‌the‌ ‌result-set?‌ ‌</w:t>
        <w:br/>
        <w:t>A.‌ ‌ORDER‌ ‌</w:t>
        <w:br/>
        <w:t>B.‌ ‌ORDER‌ ‌BY‌ ‌</w:t>
        <w:br/>
        <w:t>C.‌ ‌SORT‌ ‌</w:t>
        <w:br/>
        <w:t>D.‌ ‌SORT‌ ‌BY‌ ‌</w:t>
        <w:br/>
        <w:t xml:space="preserve"> ‌ ‌</w:t>
        <w:br/>
        <w:t>127.‌ ‌With‌ ‌SQL,‌ ‌how‌ ‌can‌ ‌you‌ ‌return‌ ‌all‌ ‌the‌ ‌records‌ ‌from‌ ‌a‌ ‌table‌ ‌named‌ ‌"Persons"‌ ‌</w:t>
        <w:br/>
        <w:t>sorted‌ ‌descending‌ ‌by‌ ‌"FirstName"?‌ ‌</w:t>
        <w:br/>
        <w:t>A.‌ ‌SELECT‌ ‌*‌ ‌FROM‌ ‌Persons‌ ‌SORT‌ ‌BY‌ ‌'FirstName'‌ ‌DESC‌ ‌ ‌</w:t>
        <w:br/>
        <w:t>B.‌ ‌SELECT‌ ‌*‌ ‌FROM‌ ‌Persons‌ ‌ORDER‌ ‌BY‌ ‌FirstName‌ ‌DESC‌ ‌ ‌</w:t>
        <w:br/>
        <w:t>C.‌ ‌SELECT‌ ‌*‌ ‌FROM‌ ‌Persons‌ ‌ORDER‌ ‌FirstName‌ ‌DESC‌ ‌</w:t>
        <w:br/>
        <w:t>D.‌ ‌SELECT‌ ‌*‌ ‌FROM‌ ‌Persons‌ ‌SORT‌ ‌'FirstName'‌ ‌DESC‌ ‌</w:t>
        <w:br/>
        <w:t>128.‌ ‌How‌ ‌can‌ ‌you‌ ‌change‌ ‌"Hansen"‌ ‌into‌ ‌"Nilsen"‌ ‌in‌ ‌the‌ ‌"LastName"‌ ‌column‌ ‌in‌ ‌the‌ ‌</w:t>
        <w:br/>
        <w:t>Persons‌ ‌table?‌ ‌</w:t>
        <w:br/>
        <w:t>A.‌ ‌MODIFY‌ ‌Persons‌ ‌SET‌ ‌LastName='Hansen'‌ ‌INTO‌ ‌LastName='Nilsen‌ ‌ ‌</w:t>
        <w:br/>
        <w:t>B.‌ ‌UPDATE‌ ‌Persons‌ ‌SET‌ ‌LastName='Hansen'‌ ‌INTO‌ ‌LastName='Nilsen'‌ ‌</w:t>
        <w:br/>
        <w:t>C.‌ ‌UPDATE‌ ‌Persons‌ ‌SET‌ ‌LastName='Nilsen'‌ ‌WHERE‌ ‌LastName='Hansen'‌ ‌ ‌</w:t>
        <w:br/>
        <w:t>D.‌ ‌MODIFY‌ ‌Persons‌ ‌SET‌ ‌LastName='Nilsen'‌ ‌WHERE‌ ‌LastName='Hansen'‌ ‌</w:t>
        <w:br/>
        <w:t xml:space="preserve"> ‌ ‌</w:t>
        <w:br/>
        <w:t>129.‌ ‌Following‌ ‌are‌ ‌given‌ ‌in‌ ‌the‌ ‌problem:‌ ‌</w:t>
        <w:br/>
        <w:t xml:space="preserve"> ‌Relation:‌ ‌R‌ ‌</w:t>
        <w:br/>
        <w:t xml:space="preserve"> ‌Attributes:‌ ‌A,‌ ‌B,‌ ‌C,‌ ‌D‌ ‌</w:t>
        <w:br/>
        <w:t xml:space="preserve"> ‌Functional‌ ‌Dependencies:‌ ‌BD‌ ‌→‌ ‌A,‌ ‌C‌ ‌→‌ ‌D‌ ‌</w:t>
        <w:br/>
        <w:t>Which‌ ‌of‌ ‌the‌ ‌following‌ ‌is‌ ‌true‌ ‌closure‌ ‌of‌ ‌all‌ ‌subsets‌ ‌of‌ ‌attributes?‌ ‌</w:t>
        <w:br/>
        <w:t>A.‌ ‌BC+‌ ‌={B,‌ ‌C,‌ ‌D,‌ ‌A}‌ ‌</w:t>
        <w:br/>
        <w:t>B.‌ ‌BD+‌ ‌=‌ ‌{B,‌ ‌D}‌ ‌</w:t>
        <w:br/>
        <w:t>C.‌ ‌BCD+‌ ‌=‌ ‌{B,C,D}‌ ‌</w:t>
        <w:br/>
        <w:t>D.‌ ‌All‌ ‌of‌ ‌them‌ ‌is‌ ‌true‌ ‌</w:t>
        <w:br/>
        <w:t xml:space="preserve"> ‌ ‌</w:t>
        <w:br/>
        <w:t>130.‌ ‌With‌ ‌SQL,‌ ‌how‌ ‌can‌ ‌you‌ ‌return‌ ‌the‌ ‌number‌ ‌of‌ ‌records‌ ‌in‌ ‌the‌ ‌"Persons"‌ ‌table?‌ ‌</w:t>
        <w:br/>
        <w:t>A.‌ ‌SELECT‌ ‌LEN(*)‌ ‌FROM‌ ‌Persons‌ ‌ ‌</w:t>
        <w:br/>
        <w:t>B.‌ ‌SELECT‌ ‌COLUMNS(*)‌ ‌FROM‌ ‌Persons‌ ‌</w:t>
        <w:br/>
        <w:t>C.‌ ‌SELECT‌ ‌NO(*)‌ ‌FROM‌ ‌Persons‌ ‌</w:t>
        <w:br/>
        <w:t>D.‌ ‌SELECT‌ ‌COUNT(*)‌ ‌FROM‌ ‌Persons‌ ‌ ‌</w:t>
        <w:br/>
        <w:t xml:space="preserve"> ‌</w:t>
        <w:br/>
        <w:t xml:space="preserve"> ‌ ‌</w:t>
        <w:br/>
        <w:t>131.Select‌ ‌the‌ ‌correct‌ ‌query‌ ‌that‌ ‌would‌ ‌retrieve‌ ‌only‌ ‌the‌ ‌artists‌ ‌whose‌ ‌name‌ ‌starts‌ ‌</w:t>
        <w:br/>
        <w:t>with‌  ‌"K"‌ ‌.‌ ‌</w:t>
        <w:br/>
        <w:t>A.‌ ‌SELECT‌ ‌name‌  ‌FROM‌ ‌Artists‌   ‌WHERE‌ ‌name‌ ‌LIKE‌ ‌‘K%’;‌ ‌</w:t>
        <w:br/>
        <w:t>B.‌ ‌SELECT‌ ‌name‌  ‌FROM‌ ‌Artists‌  ‌WHERE‌ ‌name‌ ‌IN‌ ‌‘K%’;‌ ‌</w:t>
        <w:br/>
        <w:t>C.‌ ‌SELECT‌ ‌name‌ ‌FROM‌ ‌Artists‌  ‌WHERE‌ ‌name‌ ‌LIKE‌ ‌‘K%’;‌ ‌</w:t>
        <w:br/>
        <w:t>D.‌ ‌SELECT‌ ‌name‌ ‌FROM‌ ‌Artists‌  ‌WHERE‌ ‌name‌ ‌LIKE‌ ‌‘%K%’;‌ ‌</w:t>
        <w:br/>
        <w:t xml:space="preserve"> ‌ ‌</w:t>
        <w:br/>
        <w:t>132.Data‌ ‌listing‌ ‌of‌ ‌a‌ ‌table‌ ‌Course_catalog‌ ‌</w:t>
        <w:br/>
        <w:t>ID‌   ‌Department‌ ‌ ‌Course‌ ‌     ‌Class‌ ‌</w:t>
        <w:br/>
        <w:t>---‌  ‌------------------‌ ‌-----------------‌ ‌---------------‌ ‌</w:t>
        <w:br/>
        <w:t xml:space="preserve">  ‌1‌ ‌Business‌ ‌Accounting‌   ‌General‌ ‌Ledger‌ ‌</w:t>
        <w:br/>
        <w:t xml:space="preserve">  ‌2‌ ‌Business‌ ‌Accounting‌ ‌ ‌Accounts‌ ‌Payable‌ ‌</w:t>
        <w:br/>
        <w:t xml:space="preserve">  ‌3‌ ‌Business‌ ‌ ‌Accounting‌ ‌Accounts‌ ‌Receivable‌ ‌</w:t>
        <w:br/>
        <w:t xml:space="preserve">  ‌4‌ ‌Business‌ ‌ ‌Finance‌ ‌Ratios‌ ‌</w:t>
        <w:br/>
        <w:t xml:space="preserve">  ‌5‌ ‌Engineering‌     ‌Systems‌ ‌Design‌ ‌</w:t>
        <w:br/>
        <w:t xml:space="preserve">  ‌6‌ ‌Engineering‌ ‌Systems‌ ‌   ‌Administration‌ ‌</w:t>
        <w:br/>
        <w:t xml:space="preserve">  ‌7‌ ‌Engineering‌Network‌           ‌Testing‌ ‌</w:t>
        <w:br/>
        <w:t>You‌ ‌are‌ ‌tasked‌ ‌to‌ ‌examine‌ ‌a‌ ‌SQL‌ ‌query‌ ‌that‌ ‌shows‌ ‌only‌ ‌unique‌ ‌combinations‌ ‌of‌ ‌</w:t>
        <w:br/>
        <w:t>values‌ ‌of‌ ‌Department‌ ‌and‌ ‌Course.‌ ‌Which‌ ‌of‌ ‌the‌ ‌following‌ ‌SQL‌ ‌statements‌ ‌will‌ ‌perform‌ ‌</w:t>
        <w:br/>
        <w:t>the‌ ‌task?‌ ‌</w:t>
        <w:br/>
        <w:t>A.‌ ‌SELECT‌ ‌DISTINCT‌ ‌Department,‌ ‌DISTINCT‌ ‌Course‌  ‌FROM‌ ‌Course_catalog‌ ‌</w:t>
        <w:br/>
        <w:t>B.‌ ‌SELECT‌ ‌DISTINCT‌ ‌Department,‌ ‌Course‌   ‌FROM‌ ‌Course_catalog‌ ‌</w:t>
        <w:br/>
        <w:t>C.‌ ‌SELECT‌ ‌UNIQUE‌ ‌(Department,‌ ‌Course)‌  ‌FROM‌ ‌Course_catalog‌ ‌</w:t>
        <w:br/>
        <w:t>D.‌ ‌SELECT‌ ‌Department,‌ ‌Course‌  ‌FROM‌ ‌UNIQUE‌ ‌Course_catalog‌ ‌</w:t>
        <w:br/>
        <w:t>133.‌ ‌ROWNUM‌  ‌ID‌ ‌NAME‌ ‌SCORE‌ ‌</w:t>
        <w:br/>
        <w:t xml:space="preserve"> ‌1‌ ‌1‌     ‌JONES‌ ‌</w:t>
        <w:br/>
        <w:t xml:space="preserve"> ‌2‌ ‌2‌      ‌SMITH‌ ‌ ‌20‌ ‌</w:t>
        <w:br/>
        <w:t xml:space="preserve"> ‌        ‌3‌ ‌</w:t>
        <w:br/>
        <w:t xml:space="preserve"> ‌4‌ ‌3‌ ‌ ‌15‌ ‌</w:t>
        <w:br/>
        <w:t xml:space="preserve"> ‌5‌ ‌4‌      ‌SIMPSON‌ ‌ ‌ ‌25‌ ‌</w:t>
        <w:br/>
        <w:t>Note‌ ‌the‌ ‌presence‌ ‌of‌ ‌the‌ ‌pseudocolumn‌ ‌ROWNUM.‌ ‌Note‌ ‌that‌ ‌row‌ ‌3‌ ‌is‌ ‌completely‌ ‌</w:t>
        <w:br/>
        <w:t>NULL.‌ ‌Also‌ ‌note‌ ‌that‌ ‌the‌ ‌SCORE‌ ‌for‌ ‌JONES‌ ‌is‌ ‌NULL.‌ ‌</w:t>
        <w:br/>
        <w:t>Now‌ ‌examine‌ ‌the‌ ‌following‌ ‌SELECT‌ ‌statement:‌ ‌</w:t>
        <w:br/>
        <w:t>SELECT‌ ‌COUNT(*),‌ ‌AVG(SCORE)‌    ‌FROM‌   ‌STUDENTS;‌ ‌</w:t>
        <w:br/>
        <w:t>What‌ ‌will‌ ‌be‌ ‌the‌ ‌result‌ ‌of‌ ‌this‌ ‌query?‌ ‌</w:t>
        <w:br/>
        <w:t>A.‌  ‌4,‌ ‌15‌ ‌ ‌B.‌ ‌4,‌ ‌20‌ ‌ ‌C.‌ ‌5,‌ ‌12‌ ‌ ‌‌D.‌ ‌5,20‌ ‌</w:t>
        <w:br/>
        <w:t xml:space="preserve"> ‌ ‌</w:t>
        <w:br/>
        <w:t>134.‌ ‌Match‌ ‌the‌ ‌SELECT‌ ‌statement‌ ‌with‌ ‌the‌ ‌type‌ ‌of‌ ‌join.‌ ‌</w:t>
        <w:br/>
        <w:t>1.‌ ‌Inner‌ ‌join‌ ‌2.‌ ‌Outer‌ ‌join‌ ‌3.‌ ‌Non-equijoin‌ ‌4.‌ ‌Cross-join‌ ‌</w:t>
        <w:br/>
        <w:t>a.‌  ‌SELECT‌ ‌STORE_NAME,‌ ‌LAST_NAME‌ ‌FROM‌ ‌STORES‌ ‌S‌  ‌JOIN‌ ‌</w:t>
        <w:br/>
        <w:t>EMPLOYEES‌ ‌E‌ ‌</w:t>
        <w:br/>
        <w:t xml:space="preserve"> ‌ON‌ ‌S.STORE_ID‌ ‌&gt;‌ ‌E.STORE_ID;‌ ‌</w:t>
        <w:br/>
        <w:t>b.‌  ‌SELECT‌ ‌STORE_NAME,‌ ‌LAST_NAME‌ ‌FROM‌ ‌STORES‌ ‌NATURAL‌ ‌JOIN‌ ‌</w:t>
        <w:br/>
        <w:t>EMPLOYEES;‌ ‌</w:t>
        <w:br/>
        <w:t>c.‌  ‌SELECT‌ ‌STORE_NAME,‌ ‌LAST_NAME‌ ‌FROM‌ ‌STORES,‌ ‌EMPLOYEES;‌ ‌</w:t>
        <w:br/>
        <w:t>d.‌  ‌SELECT‌ ‌STORE_NAME,‌ ‌LAST_NAME‌ ‌FROM‌ ‌STORES‌ ‌S‌ ‌RIGHT‌ ‌JOIN‌ ‌</w:t>
        <w:br/>
        <w:t>EMPLOYEES‌ ‌E‌ ‌</w:t>
        <w:br/>
        <w:t xml:space="preserve"> ‌ON‌ ‌S.STORE_ID‌ ‌=‌ ‌E.STORE_ID;‌ ‌</w:t>
        <w:br/>
        <w:t>A.‌ ‌1-b,‌ ‌2-d,‌ ‌3-a,‌ ‌4-c‌ ‌</w:t>
        <w:br/>
        <w:t>B.‌ ‌1-a,‌ ‌2-d,‌ ‌3-b,‌ ‌4-c‌ ‌</w:t>
        <w:br/>
        <w:t>C.‌ ‌1-a,‌ ‌2-d,‌ ‌3-c,‌ ‌4-b‌ ‌</w:t>
        <w:br/>
        <w:t>D.‌ ‌1-d,‌ ‌2-b,‌ ‌3-c,‌ ‌4-a‌ ‌</w:t>
        <w:br/>
        <w:t xml:space="preserve"> ‌ ‌</w:t>
        <w:br/>
        <w:t>135.‌ ‌Which‌ ‌of‌ ‌the‌ ‌following‌ ‌statements‌ ‌is‌ ‌true?‌ ‌</w:t>
        <w:br/>
        <w:t>A.‌ ‌A‌ ‌single-row‌ ‌function‌ ‌can’t‌ ‌be‌ ‌passed‌ ‌as‌ ‌a‌ ‌parameter‌ ‌into‌ ‌an‌ ‌aggregate‌ ‌function.‌ ‌</w:t>
        <w:br/>
        <w:t>B.‌ ‌An‌ ‌aggregate‌ ‌function‌ ‌can’t‌ ‌be‌ ‌passed‌ ‌as‌ ‌a‌ ‌parameter‌ ‌into‌ ‌a‌ ‌single-row‌ ‌function.‌ ‌</w:t>
        <w:br/>
        <w:t>C.‌ ‌An‌ ‌aggregate‌ ‌function‌ ‌can‌ ‌be‌ ‌passed‌ ‌as‌ ‌a‌ ‌parameter‌ ‌into‌ ‌a‌ ‌second‌ ‌aggregate‌ ‌</w:t>
        <w:br/>
        <w:t>function,‌ ‌provided‌ ‌that‌ ‌the‌ ‌second‌ ‌aggregate‌ ‌function‌ ‌is‌ ‌not‌ ‌passed‌ ‌as‌ ‌a‌ ‌parameter‌ ‌to‌ ‌</w:t>
        <w:br/>
        <w:t>a‌ ‌third‌ ‌aggregate‌ ‌function.‌ ‌</w:t>
        <w:br/>
        <w:t>D.‌ ‌An‌ ‌aggregate‌ ‌function‌ ‌can‌ ‌be‌ ‌passed‌ ‌as‌ ‌a‌ ‌parameter‌ ‌into‌ ‌a‌ ‌second‌ ‌aggregate‌ ‌</w:t>
        <w:br/>
        <w:t>function,‌ ‌and‌ ‌the‌ ‌second‌ ‌aggregate‌ ‌function‌ ‌can‌ ‌be‌  ‌passed‌ ‌as‌ ‌a‌ ‌parameter‌ ‌to‌ ‌a‌ ‌third‌ ‌</w:t>
        <w:br/>
        <w:t>aggregate‌ ‌function.‌ ‌</w:t>
        <w:br/>
        <w:t xml:space="preserve"> ‌ ‌</w:t>
        <w:br/>
        <w:t>136.‌ ‌Which‌ ‌of‌ ‌the‌ ‌following‌ ‌scenarios‌ ‌would‌ ‌more‌ ‌easily‌ ‌be‌ ‌solved‌ ‌by‌ ‌using‌ ‌a‌ ‌self‌ ‌–‌ ‌</w:t>
        <w:br/>
        <w:t>join?‌ ‌</w:t>
        <w:br/>
        <w:t>A.‌ ‌A‌ ‌table‌ ‌has‌ ‌multiple‌ ‌cabins‌ ‌for‌ ‌each‌ ‌ship‌ ‌in‌ ‌another‌ ‌table.‌ ‌</w:t>
        <w:br/>
        <w:t>B.‌ ‌You‌ ‌have‌ ‌a‌ ‌table‌ ‌that‌ ‌contains‌ ‌parts,‌ ‌components,‌ ‌and‌ ‌subcomponents‌ ‌for‌ ‌widgets.‌ ‌</w:t>
        <w:br/>
        <w:t>C.‌ ‌One‌ ‌of‌ ‌your‌  ‌table‌  ‌has‌ ‌four‌ ‌rows‌ ‌with‌ ‌playing‌ ‌card‌ ‌suits,‌ ‌and‌ ‌another‌ ‌table‌ ‌has‌ ‌the‌ ‌</w:t>
        <w:br/>
        <w:t>13‌ ‌ranks.‌ ‌</w:t>
        <w:br/>
        <w:t>D.‌ ‌There‌ ‌is‌ ‌a‌ ‌table‌ ‌in‌ ‌a‌ ‌remote‌ ‌database‌ ‌with‌ ‌the‌ ‌same‌ ‌name‌ ‌as‌ ‌a‌ ‌table‌ ‌in‌ ‌the‌ ‌local‌ ‌</w:t>
        <w:br/>
        <w:t>database.‌ ‌</w:t>
        <w:br/>
        <w:t xml:space="preserve"> ‌ ‌</w:t>
        <w:br/>
        <w:t>137.‌ ‌Identify‌ ‌the‌ ‌true‌ ‌statements‌ ‌regarding‌ ‌CHECK‌ ‌constraints.‌ ‌</w:t>
        <w:br/>
        <w:t>1.‌ ‌A‌ ‌CHECK‌ ‌constraint‌ ‌can‌ ‌only‌ ‌validate‌ ‌using‌ ‌comparison‌ ‌operators‌ ‌with‌ ‌constants.‌ ‌</w:t>
        <w:br/>
        <w:t>2.‌ ‌A‌ ‌CHECK‌ ‌constraint‌ ‌on‌ ‌a‌ ‌column‌ ‌can‌ ‌be‌ ‌inline‌ ‌or‌ ‌out‌ ‌of‌ ‌line‌ ‌in‌ ‌the‌ ‌CREATE‌ ‌TABLE‌ ‌</w:t>
        <w:br/>
        <w:t>statement.‌ ‌</w:t>
        <w:br/>
        <w:t>3.‌ ‌A‌ ‌CHECK‌ ‌constraint‌ ‌can‌ ‌be‌ ‌used‌ ‌to‌ ‌verify‌ ‌that‌ ‌a‌ ‌CLOB‌ ‌column‌ ‌contains‌ ‌only‌ ‌</w:t>
        <w:br/>
        <w:t>alphanumeric‌ ‌data.‌ ‌</w:t>
        <w:br/>
        <w:t>4.‌ ‌A‌ ‌CHECK‌ ‌constraint‌ ‌can‌ ‌validate‌ ‌against‌ ‌other‌ ‌columns‌ ‌in‌ ‌the‌ ‌table.‌ ‌</w:t>
        <w:br/>
        <w:t>A.‌ ‌1,2‌ ‌ ‌‌B.‌ ‌2,4‌ ‌ ‌C.‌ ‌3,4‌ ‌ ‌D.‌ ‌1,4‌ ‌</w:t>
        <w:br/>
        <w:t xml:space="preserve"> ‌ ‌</w:t>
        <w:br/>
        <w:t>138.‌ ‌Which‌ ‌of‌ ‌the‌ ‌following‌ ‌is‌ ‌FALSE‌ ‌regarding‌ ‌views?‌ ‌</w:t>
        <w:br/>
        <w:t>A.‌ ‌Views‌ ‌are‌ ‌stored‌ ‌in‌ ‌a‌ ‌query.‌ ‌</w:t>
        <w:br/>
        <w:t>B.‌ ‌Views‌ ‌will‌ ‌remain‌ ‌after‌ ‌the‌ ‌database‌ ‌connection‌ ‌has‌ ‌ended.‌ ‌</w:t>
        <w:br/>
        <w:t>C.‌ ‌Views‌ ‌can‌ ‌be‌ ‌used‌ ‌to‌ ‌encapsulate‌ ‌queries.‌ ‌</w:t>
        <w:br/>
        <w:t>D.‌ ‌Views‌ ‌can‌ ‌add‌ ‌or‌ ‌remove‌ ‌columns‌ ‌without‌ ‌changing‌ ‌schema‌ ‌</w:t>
        <w:br/>
        <w:t xml:space="preserve"> ‌ ‌</w:t>
        <w:br/>
        <w:t>139.You‌ ‌are‌ ‌tasked‌ ‌to‌ ‌produce‌ ‌a‌ ‌report‌ ‌that‌ ‌shows‌ ‌the‌ ‌number‌ ‌of‌ ‌students‌ ‌at‌ ‌each‌ ‌</w:t>
        <w:br/>
        <w:t>campus,‌ ‌in‌ ‌each‌ ‌status.‌ ‌Which‌ ‌of‌ ‌following‌ ‌queries‌ ‌successfully‌ ‌performs‌ ‌this‌ ‌task?‌ ‌</w:t>
        <w:br/>
        <w:t>A.‌ ‌SELECT‌ ‌campus,‌ ‌status‌ ‌From‌ ‌students‌ ‌</w:t>
        <w:br/>
        <w:t>Group‌ ‌by‌ ‌campus,‌ ‌status,‌ ‌count(student_id);‌ ‌</w:t>
        <w:br/>
        <w:t>B.‌ ‌SELECT‌ ‌campus,‌ ‌status,‌ ‌count(student_id)‌ ‌From‌ ‌students‌ ‌</w:t>
        <w:br/>
        <w:t xml:space="preserve">   ‌Group‌ ‌by‌ ‌count(student_id);‌ ‌</w:t>
        <w:br/>
        <w:t>C.‌ ‌SELECT‌ ‌campus,‌ ‌distinct‌ ‌status,‌ ‌count(student_id)‌ ‌From‌ ‌students‌ ‌</w:t>
        <w:br/>
        <w:t>Group‌ ‌by‌ ‌campus;‌ ‌</w:t>
        <w:br/>
        <w:t>D.‌ ‌SELECT‌ ‌campus,‌ ‌status,‌ ‌count(student_id)‌ ‌From‌ ‌students‌ ‌</w:t>
        <w:br/>
        <w:t xml:space="preserve"> ‌Group‌ ‌by‌ ‌campus,‌ ‌status;‌ ‌</w:t>
        <w:br/>
        <w:t xml:space="preserve"> ‌ ‌</w:t>
        <w:br/>
        <w:t>140.Which‌ ‌of‌ ‌the‌ ‌following‌ ‌set‌ ‌operators‌ ‌remove‌ ‌duplicate‌ ‌rows‌ ‌from‌ ‌final‌ ‌result?‌ ‌</w:t>
        <w:br/>
        <w:t>1.‌ ‌MINUS‌ ‌ ‌2.‌ ‌INTERSECT‌ ‌ ‌3.‌ ‌UNION‌ ‌ ‌4.‌ ‌PLUS‌ ‌</w:t>
        <w:br/>
        <w:t>5.‌ ‌UNION‌ ‌ALL‌ ‌ ‌6.‌ ‌DISTINCT‌ ‌</w:t>
        <w:br/>
        <w:t>A.‌ ‌1,2,3‌ ‌B.‌ ‌3,4‌ ‌ ‌C.‌ ‌1,5,6‌ ‌ ‌D.‌ ‌5,6‌ ‌</w:t>
        <w:br/>
        <w:t xml:space="preserve"> ‌ ‌</w:t>
        <w:br/>
        <w:t>141.CREATE‌ ‌TABLE‌ ‌INSTRUCTORS‌ ‌</w:t>
        <w:br/>
        <w:t xml:space="preserve"> ‌(INSTRUCTOR_ID‌ ‌NUMBER,‌ ‌</w:t>
        <w:br/>
        <w:t xml:space="preserve"> ‌EXEMPT‌ ‌VARCHAR2(5),‌ ‌</w:t>
        <w:br/>
        <w:t xml:space="preserve"> ‌VACATION‌ ‌NUMBER,‌ ‌</w:t>
        <w:br/>
        <w:t xml:space="preserve"> ‌PAY_RATE‌ ‌NUMBER);‌ ‌</w:t>
        <w:br/>
        <w:t>INSERT‌ ‌INTO‌ ‌INSTRUCTORS‌ ‌VALUES‌ ‌(1,‌ ‌'YES',‌ ‌NULL,‌ ‌25);‌ ‌</w:t>
        <w:br/>
        <w:t>INSERT‌ ‌INTO‌ ‌INSTRUCTORS‌ ‌VALUES‌ ‌(2,‌ ‌NULL,‌ ‌NULL,‌ ‌NULL);‌ ‌</w:t>
        <w:br/>
        <w:t>UPDATE‌ ‌INSTRUCTORS‌ ‌</w:t>
        <w:br/>
        <w:t xml:space="preserve"> ‌SET‌ ‌EXEMPT‌=‌ ‌'YES',‌ ‌</w:t>
        <w:br/>
        <w:t xml:space="preserve"> ‌VACATION‌ ‌=‌ ‌15‌ ‌</w:t>
        <w:br/>
        <w:t xml:space="preserve">   ‌WHERE‌  ‌PAY_RATE‌ ‌&gt;‌ ‌20;‌ ‌</w:t>
        <w:br/>
        <w:t>What‌ ‌can‌ ‌be‌ ‌said‌ ‌of‌ ‌these‌ ‌statements?‌ ‌</w:t>
        <w:br/>
        <w:t>A.‌ ‌No‌ ‌records‌ ‌will‌ ‌be‌ ‌updated.‌ ‌</w:t>
        <w:br/>
        <w:t>B.‌ ‌One‌ ‌record‌ ‌will‌ ‌be‌ ‌updated.‌ ‌</w:t>
        <w:br/>
        <w:t>C.‌ ‌Two‌ ‌records‌ ‌will‌ ‌be‌ ‌updated.‌ ‌</w:t>
        <w:br/>
        <w:t>D.‌ ‌At‌ ‌least‌ ‌one‌ ‌of‌ ‌the‌ ‌statements‌ ‌will‌ ‌not‌ ‌execute.‌ ‌</w:t>
        <w:br/>
        <w:t xml:space="preserve"> ‌ ‌</w:t>
        <w:br/>
        <w:t xml:space="preserve"> ‌</w:t>
        <w:br/>
        <w:t>142.‌ ‌</w:t>
        <w:br/>
        <w:t>UPDATE‌ ‌STUDENTS‌ ‌</w:t>
        <w:br/>
        <w:t xml:space="preserve"> ‌SET‌ ‌REG_DATE‌ ‌=‌ ‌TO_DATE('01-MAR-10','DD-MON-RR'),‌ ‌</w:t>
        <w:br/>
        <w:t xml:space="preserve">  ‌SSN‌   ‌=‌ ‌111222333344444‌ ‌</w:t>
        <w:br/>
        <w:t>WHERE‌ ‌STUDENT_ID‌ ‌=‌ ‌101‌ ‌</w:t>
        <w:br/>
        <w:t>Which‌ ‌of‌ ‌the‌ ‌following‌ ‌is‌ ‌true‌ ‌for‌ ‌the‌ ‌preceding‌ ‌statement?‌ ‌</w:t>
        <w:br/>
        <w:t>A.‌ ‌The‌ ‌UPDATE‌ ‌statement‌ ‌will‌ ‌fail‌ ‌for‌ ‌all‌ ‌rows‌ ‌because‌ ‌the‌ ‌value‌ ‌assigned‌ ‌to‌ ‌SSN‌ ‌is‌ ‌</w:t>
        <w:br/>
        <w:t>too‌ ‌long.‌ ‌</w:t>
        <w:br/>
        <w:t>B.‌ ‌The‌ ‌UPDATE‌ ‌statement‌ ‌will‌ ‌fail‌ ‌for‌ ‌ant‌ ‌row‌ ‌with‌ ‌a‌ ‌STUDEN_ID‌ ‌of‌ ‌101‌ ‌because‌ ‌the‌ ‌</w:t>
        <w:br/>
        <w:t>values‌ ‌assigned‌ ‌to‌ ‌SSN‌ ‌is‌ ‌too‌ ‌long.‌ ‌If‌ ‌the‌ ‌table‌ ‌has‌ ‌no‌ ‌rows‌ ‌with‌ ‌a‌ ‌STUDENT_ID‌ ‌of‌ ‌</w:t>
        <w:br/>
        <w:t>101,‌ ‌the‌ ‌UPDATE‌ ‌statement‌ ‌will‌ ‌complete‌ ‌execution‌ ‌without‌ ‌effect‌ ‌and‌ ‌without‌ ‌error.‌ ‌</w:t>
        <w:br/>
        <w:t>C.‌ ‌The‌ ‌UPDATE‌ ‌statement‌ ‌will‌ ‌execute‌ ‌successfully,‌ ‌however,‌ ‌for‌ ‌rows‌ ‌with‌ ‌a‌ ‌</w:t>
        <w:br/>
        <w:t>STUDENT_ID‌ ‌of‌ ‌101,‌ ‌the‌ ‌value‌ ‌of‌ ‌REG_DATE‌ ‌will‌ ‌be‌ ‌updated,‌ ‌and‌ ‌the‌ ‌values‌ ‌for‌ ‌</w:t>
        <w:br/>
        <w:t>SSN‌ ‌will‌ ‌be‌ ‌stored‌ ‌with‌ ‌a‌ ‌loss‌ ‌of‌ ‌precision‌ ‌because‌ ‌the‌ ‌value‌ ‌is‌ ‌too‌ ‌long‌ ‌for‌ ‌the‌ ‌data‌ ‌</w:t>
        <w:br/>
        <w:t>type‌ ‌of‌ ‌the‌ ‌SSN‌ ‌column.‌ ‌</w:t>
        <w:br/>
        <w:t>D.‌ ‌None‌ ‌of‌ ‌the‌ ‌above.‌ ‌</w:t>
        <w:br/>
        <w:t xml:space="preserve"> ‌ ‌</w:t>
        <w:br/>
        <w:t>143.‌ ‌Which‌ ‌of‌ ‌the‌ ‌following‌ ‌commands‌ ‌will‌ ‌automatically‌ ‌execute‌ ‌a‌ ‌COMMIT‌ ‌</w:t>
        <w:br/>
        <w:t>statement?‌ ‌</w:t>
        <w:br/>
        <w:t>A.‌ ‌GRANT‌ ‌</w:t>
        <w:br/>
        <w:t>B.‌ ‌TRUNCATE‌ ‌</w:t>
        <w:br/>
        <w:t>C.‌ ‌COMMIT‌ ‌</w:t>
        <w:br/>
        <w:t>D.‌ ‌All‌ ‌of‌ ‌them‌ ‌above‌ ‌</w:t>
        <w:br/>
        <w:t>144.‌ ‌</w:t>
        <w:br/>
        <w:t>CREATE‌ ‌TABLE‌ ‌REGIONS‌ ‌</w:t>
        <w:br/>
        <w:t xml:space="preserve">  ‌(‌  ‌REGION_ID‌ ‌NUMBER(7)‌ ‌UNIQUE,‌ ‌</w:t>
        <w:br/>
        <w:t xml:space="preserve"> ‌REGION_NAME‌VARCHAR2(30),‌ ‌</w:t>
        <w:br/>
        <w:t xml:space="preserve"> ‌MANAGER_ID‌ ‌NUMBER(11)‌ ‌</w:t>
        <w:br/>
        <w:t xml:space="preserve">  ‌);‌ ‌</w:t>
        <w:br/>
        <w:t>CREATE‌ ‌TABLE‌ ‌OFFICES‌ ‌</w:t>
        <w:br/>
        <w:t xml:space="preserve">  ‌(‌  ‌OFFICE_ID‌ ‌NUMBER(11)‌ ‌PRIMARY‌ ‌KEY,‌ ‌</w:t>
        <w:br/>
        <w:t xml:space="preserve"> ‌REGION_ID‌           ‌NUMBER(11,2),‌ ‌</w:t>
        <w:br/>
        <w:t xml:space="preserve"> ‌CONSTRAINT‌ ‌OFRE‌ ‌FOREIGN‌ ‌KEY‌ ‌(REGION_ID)‌ ‌REFERENCES‌ ‌REGIONS‌ ‌</w:t>
        <w:br/>
        <w:t>(REGION_ID)‌ ‌</w:t>
        <w:br/>
        <w:t xml:space="preserve">  ‌);‌ ‌</w:t>
        <w:br/>
        <w:t>What‌ ‌will‌ ‌be‌ ‌the‌ ‌result‌ ‌of‌ ‌the‌ ‌preceding‌ ‌SQL‌ ‌statements?‌ ‌</w:t>
        <w:br/>
        <w:t>A.‌ ‌They‌ ‌will‌ ‌create‌ ‌two‌ ‌tables,‌ ‌each‌ ‌consisting‌ ‌of‌ ‌three‌ ‌columns.‌ ‌</w:t>
        <w:br/>
        <w:t>B.‌ ‌The‌ ‌REGIONS‌ ‌table‌ ‌will‌ ‌be‌ ‌created‌ ‌successfully,‌ ‌but‌ ‌the‌ ‌OFFICES‌ ‌table‌ ‌will‌ ‌not,‌ ‌</w:t>
        <w:br/>
        <w:t>because‌ ‌of‌ ‌a‌ ‌syntax‌ ‌error.‌ ‌</w:t>
        <w:br/>
        <w:t>C.‌ ‌The‌ ‌REGIONS‌ ‌table‌ ‌and‌ ‌OFFICES‌ ‌table‌ ‌will‌ ‌be‌ ‌created‌ ‌successfully,‌ ‌but‌ ‌no‌ ‌</w:t>
        <w:br/>
        <w:t>foreign‌ ‌constraint‌ ‌will‌ ‌result.‌ ‌</w:t>
        <w:br/>
        <w:t>D.‌ ‌The‌ ‌constraint‌ ‌OFRE‌ ‌will‌ ‌be‌ ‌created‌ ‌successfully.‌ ‌</w:t>
        <w:br/>
        <w:t xml:space="preserve"> ‌ ‌</w:t>
        <w:br/>
        <w:t>145.‌ ‌What‌ ‌is‌ ‌the‌ ‌primary‌ ‌disadvantage‌ ‌to‌ ‌using‌ ‌the‌ ‌“by‌ ‌position”‌ ‌approach‌ ‌int‌ ‌he‌ ‌</w:t>
        <w:br/>
        <w:t>ORDER‌ ‌BY‌ ‌clause‌ ‌of‌ ‌a‌ ‌SELECT‌ ‌statement?‌ ‌</w:t>
        <w:br/>
        <w:t>A.‌ ‌If‌ ‌you‌ ‌use‌ ‌positional‌ ‌column‌ ‌references,‌ ‌you‌ ‌won’t‌ ‌be‌ ‌able‌ ‌to‌ ‌use‌ ‌those‌ ‌references‌ ‌</w:t>
        <w:br/>
        <w:t>in‌ ‌a‌ ‌correlated‌ ‌subquery.‌ ‌</w:t>
        <w:br/>
        <w:t>B.‌ ‌If‌ ‌the‌ ‌column‌ ‌list‌ ‌in‌ ‌the‌ ‌SELECT‌ ‌clause‌ ‌changes,‌ ‌you’ll‌ ‌have‌ ‌to‌ ‌renumber‌ ‌the‌ ‌</w:t>
        <w:br/>
        <w:t>column‌ ‌references‌ ‌in‌ ‌the‌ ‌WHERE‌ ‌clause.‌ ‌</w:t>
        <w:br/>
        <w:t>C.‌ ‌The‌ ‌optimizer‌ ‌won’t‌ ‌take‌ ‌full‌ ‌advantage‌ ‌of‌ ‌the‌ ‌statistics‌ ‌in‌ ‌the‌ ‌data‌ ‌dictionary‌ ‌since‌ ‌</w:t>
        <w:br/>
        <w:t>the‌ ‌references‌ ‌are‌ ‌numbers‌ ‌instead‌ ‌of‌ ‌column‌ ‌names.‌ ‌</w:t>
        <w:br/>
        <w:t>D.‌ ‌If‌ ‌the‌ ‌column‌ ‌list‌ ‌in‌ ‌the‌ ‌SELECT‌ ‌clause‌ ‌changes,‌ ‌you’ll‌ ‌have‌ ‌to‌ ‌renumber‌ ‌the‌ ‌</w:t>
        <w:br/>
        <w:t>column‌ ‌references‌ ‌in‌ ‌the‌ ‌ORDER‌ ‌BY‌ ‌clause.‌ ‌</w:t>
        <w:br/>
        <w:t xml:space="preserve"> ‌ ‌</w:t>
        <w:br/>
        <w:t>146.‌ ‌SELECT‌ ‌NAME‌ ‌FROM‌ ‌(SELECT‌ ‌'JOE'‌ ‌NAME‌ ‌FROM‌ ‌DUAL‌ ‌</w:t>
        <w:br/>
        <w:t>UNION‌ ‌</w:t>
        <w:br/>
        <w:t>SELECT‌ ‌'MARY'‌ ‌PERSON‌ ‌FROM‌ ‌DUAL‌ ‌</w:t>
        <w:br/>
        <w:t>MINUS‌ ‌</w:t>
        <w:br/>
        <w:t>SELECT‌ ‌'JOE'‌ ‌DIRECTOR‌ ‌FROM‌ ‌DUAL)‌ ‌</w:t>
        <w:br/>
        <w:t>UNION‌ ‌ALL‌ ‌</w:t>
        <w:br/>
        <w:t>SELECT‌ ‌PERSON‌ ‌FROM‌ ‌(SELECT‌ ‌'MARY'‌ ‌PERSON‌ ‌FROM‌ ‌DUAL‌ ‌</w:t>
        <w:br/>
        <w:t>UNION‌ ‌</w:t>
        <w:br/>
        <w:t>SELECT‌ ‌'LENNY'‌ ‌CLERK‌ ‌FROM‌ ‌DUAL);‌ ‌</w:t>
        <w:br/>
        <w:t>How‌ ‌many‌ ‌rows‌ ‌are‌ ‌returned‌ ‌by‌ ‌this‌ ‌statement?‌ ‌</w:t>
        <w:br/>
        <w:t>A.‌ ‌2‌‌B.‌ ‌3‌‌C.‌ ‌4‌D.‌ ‌5‌ ‌</w:t>
        <w:br/>
        <w:t xml:space="preserve"> ‌ ‌</w:t>
        <w:br/>
        <w:t>147.Which‌ ‌of‌ ‌the‌ ‌following‌ ‌GROUP‌ ‌BY‌ ‌queries‌ ‌would‌ ‌potentially‌ ‌return‌ ‌a‌ ‌NULL‌ ‌value‌ ‌</w:t>
        <w:br/>
        <w:t>for‌ ‌one‌ ‌or‌ ‌more‌ ‌depending‌ ‌on‌ ‌the‌ ‌data‌ ‌in‌ ‌the‌ ‌table?‌ ‌</w:t>
        <w:br/>
        <w:t>A.‌ ‌select‌ ‌order_mode,count(order_total),‌ ‌count(sales_rep_id)‌ ‌</w:t>
        <w:br/>
        <w:t xml:space="preserve"> ‌from‌ ‌oe.orders‌ ‌</w:t>
        <w:br/>
        <w:t>group‌ ‌by‌ ‌order_mode;‌ ‌</w:t>
        <w:br/>
        <w:t>B.‌ ‌select‌ ‌order_mode,count(order_total),‌ ‌sum(order_total)‌ ‌</w:t>
        <w:br/>
        <w:t xml:space="preserve">  ‌from‌ ‌oe.orders‌ ‌</w:t>
        <w:br/>
        <w:t>group‌ ‌by‌ ‌order_mode;‌ ‌</w:t>
        <w:br/>
        <w:t>C.‌ ‌select‌ ‌order_mode,count(distinct‌ ‌order_total),‌ ‌count(sales_rep_id)‌ ‌</w:t>
        <w:br/>
        <w:t>from‌ ‌oe.orders‌ ‌</w:t>
        <w:br/>
        <w:t>group‌ ‌by‌ ‌order_mode;‌ ‌</w:t>
        <w:br/>
        <w:t>D.‌ ‌select‌ ‌order_mode,count(order_total),‌ ‌count(distinct‌ ‌sales_rep_id)‌ ‌</w:t>
        <w:br/>
        <w:t>from‌ ‌oe.orders‌ ‌</w:t>
        <w:br/>
        <w:t>group‌ ‌by‌ ‌order_mode;‌ ‌</w:t>
        <w:br/>
        <w:t xml:space="preserve"> ‌ ‌</w:t>
        <w:br/>
        <w:t>148.‌ ‌Examine‌ ‌the‌ ‌following‌ ‌SQL‌ ‌statements.(line‌ ‌numbers‌ ‌added)‌ ‌</w:t>
        <w:br/>
        <w:t xml:space="preserve"> ‌01‌   ‌CREATE‌ ‌TABLE‌ ‌CLASSES‌ ‌</w:t>
        <w:br/>
        <w:t>02‌ ‌(CLASS_ID‌  ‌NUMBER(13)‌ ‌PRIMARY‌ ‌KEY,‌ ‌</w:t>
        <w:br/>
        <w:t>03‌ ‌INSTRUCTOR_ID‌ ‌NUMBER(13)‌ ‌</w:t>
        <w:br/>
        <w:t>04‌ ‌);‌ ‌</w:t>
        <w:br/>
        <w:t>05‌   ‌INSERT‌ ‌INTO‌ ‌CLASSES‌ ‌VALUES‌ ‌(1,1);‌ ‌</w:t>
        <w:br/>
        <w:t>06‌   ‌INSERT‌ ‌INTO‌ ‌CLASSES‌ ‌VALUES‌ ‌(2,2);‌ ‌</w:t>
        <w:br/>
        <w:t>Which‌ ‌of‌ ‌the‌ ‌following‌ ‌DELETE‌ ‌statements‌ ‌will‌ ‌delete‌ ‌the‌ ‌second‌ ‌of‌ ‌the‌ ‌two‌ ‌rows‌ ‌</w:t>
        <w:br/>
        <w:t>inserted‌ ‌in‌ ‌lines‌ ‌5‌ ‌and‌ ‌6?‌ ‌</w:t>
        <w:br/>
        <w:t>1.DELETE‌ ‌FROM‌ ‌TABLE‌ ‌CLASSES‌ ‌WHERE‌ ‌CLASS_ID=2;‌ ‌</w:t>
        <w:br/>
        <w:t>2.DELETE‌ ‌FROM‌ ‌CLASSES‌ ‌WHERE‌ ‌CLASS_ID=2;‌ ‌</w:t>
        <w:br/>
        <w:t>3.‌ ‌DELETE‌ ‌CLASSES‌ ‌WHERE‌ ‌CLASS_ID=2;‌ ‌</w:t>
        <w:br/>
        <w:t>4.‌ ‌DELETE‌ ‌TABLE‌ ‌CLASSES‌ ‌WHERE‌ ‌CLASS_ID=2;‌ ‌</w:t>
        <w:br/>
        <w:t>A.‌ ‌2,3‌ ‌ ‌B.‌ ‌1,4‌ ‌C.‌ ‌2,4‌ ‌ ‌D.‌ ‌1,3‌ ‌</w:t>
        <w:br/>
        <w:t xml:space="preserve"> ‌ ‌</w:t>
        <w:br/>
        <w:t>149.‌ ‌Consider‌ ‌the‌ ‌following‌ ‌sequence‌ ‌of‌ ‌DDL‌ ‌and‌ ‌DML‌ ‌commands:‌ ‌</w:t>
        <w:br/>
        <w:t xml:space="preserve"> ‌CREATE‌ ‌TABLE‌ ‌SHIP_MAINT‌ ‌</w:t>
        <w:br/>
        <w:t xml:space="preserve"> ‌(SHIP_ID‌ ‌ ‌NUMBER‌ ‌NOT‌ ‌NULL,‌ ‌</w:t>
        <w:br/>
        <w:t xml:space="preserve"> ‌ ‌MAINT_DATE‌DATE‌ ‌NOT‌ ‌NULL,‌ ‌</w:t>
        <w:br/>
        <w:t xml:space="preserve"> ‌ ‌MAINT_CODE‌ ‌NUMBER‌ ‌NOT‌ ‌NULL,‌ ‌</w:t>
        <w:br/>
        <w:t xml:space="preserve"> ‌ ‌MAINT_DESC‌ ‌VARCHAR2(250));‌ ‌</w:t>
        <w:br/>
        <w:t>INSERT‌ ‌INTO‌ ‌SHIP_MAINT‌ ‌VALUES(101,SYSDATE,15);‌ ‌</w:t>
        <w:br/>
        <w:t>INSERT‌ ‌INTO‌ ‌SHIP_MAINT(SHIP_ID,MAINT_DATE,MAINT_CODE,MAINT_DESC)‌ ‌</w:t>
        <w:br/>
        <w:t xml:space="preserve"> ‌ ‌VALUES(115,‌ ‌'2-jun-2017',17,‌ ‌'Propellers‌ ‌fell‌ ‌off‌ ‌again');‌ ‌</w:t>
        <w:br/>
        <w:t>INSERT‌ ‌INTO‌ ‌SHIP_MAINT‌ ‌VALUES(102,‌ ‌'1-JUN-2017');‌ ‌</w:t>
        <w:br/>
        <w:t>SELECT‌ ‌COUNT(*)‌ ‌FROM‌ ‌SHIP_MAINT;‌ ‌</w:t>
        <w:br/>
        <w:t xml:space="preserve"> ‌ ‌</w:t>
        <w:br/>
        <w:t>How‌ ‌many‌ ‌rows‌ ‌will‌ ‌you‌ ‌see‌ ‌in‌ ‌the‌ ‌output‌ ‌of‌ ‌the‌ ‌SELECT‌ ‌statement?‌ ‌</w:t>
        <w:br/>
        <w:t>A.‌ ‌Zero‌ ‌rows‌ ‌since‌ ‌a‌ ‌COMMIT‌ ‌operation‌ ‌has‌ ‌to‌ ‌be‌ ‌performed‌ ‌before‌ ‌a‌ ‌SELECT‌ ‌</w:t>
        <w:br/>
        <w:t>statement‌ ‌will‌ ‌see‌ ‌the‌ ‌new‌ ‌rows.‌ ‌</w:t>
        <w:br/>
        <w:t>B.‌ ‌Three‌ ‌rows‌ ‌since‌ ‌the‌ ‌table‌ ‌is‌ ‌new‌ ‌and‌ ‌there‌ ‌are‌ ‌three‌ ‌INSERT‌ ‌statements‌ ‌that‌ ‌all‌ ‌</w:t>
        <w:br/>
        <w:t>run‌ ‌successfully.‌ ‌</w:t>
        <w:br/>
        <w:t>C.‌ ‌Two‌ ‌rows‌ ‌since‌ ‌the‌ ‌third‌ ‌INSERT‌ ‌statement‌ ‌will‌ ‌fail.‌ ‌</w:t>
        <w:br/>
        <w:t>D.‌ ‌One‌ ‌row.‌ ‌</w:t>
        <w:br/>
        <w:t xml:space="preserve"> ‌ ‌</w:t>
        <w:br/>
        <w:t>150.‌ ‌Which‌ ‌of‌ ‌the‌ ‌following‌ ‌are‌ ‌supported‌ ‌in‌ ‌SQL‌ ‌when‌ ‌dealing‌ ‌with‌ ‌strings?‌ ‌</w:t>
        <w:br/>
        <w:t>A.‌ ‌Upper‌ ‌</w:t>
        <w:br/>
        <w:t>B.‌ ‌Substring‌ ‌</w:t>
        <w:br/>
        <w:t>C.‌ ‌Concatenate‌ ‌</w:t>
        <w:br/>
        <w:t>D.‌ ‌All‌ ‌of‌ ‌them‌ ‌above.‌ ‌</w:t>
        <w:br/>
        <w:t xml:space="preserve"> ‌ ‌</w:t>
        <w:br/>
        <w:t>151.‌ ‌Which‌ ‌of‌ ‌the‌ ‌following‌ ‌is‌ ‌not‌ ‌one‌ ‌of‌ ‌the‌ ‌three‌ ‌ways‌ ‌to‌ ‌classify‌ ‌an‌ ‌action‌ ‌</w:t>
        <w:br/>
        <w:t>assertion?‌ ‌</w:t>
        <w:br/>
        <w:t>A.‌ ‌Condition‌ ‌</w:t>
        <w:br/>
        <w:t>B.‌ ‌Integrity‌ ‌Control‌ ‌</w:t>
        <w:br/>
        <w:t>C.‌ ‌Authorization‌ ‌</w:t>
        <w:br/>
        <w:t>D.‌ ‌Enabler‌ ‌</w:t>
        <w:br/>
        <w:t xml:space="preserve"> ‌ ‌</w:t>
        <w:br/>
        <w:t>152.‌ ‌Needing‌ ‌to‌ ‌assess‌ ‌the‌ ‌validity‌ ‌of‌ ‌assumed‌ ‌referential‌ ‌integrity‌ ‌constraints‌ ‌on‌ ‌</w:t>
        <w:br/>
        <w:t>foreign‌ ‌keys‌ ‌is‌ ‌a(n)‌ ‌________‌ ‌of‌ ‌normalization.‌ ‌</w:t>
        <w:br/>
        <w:t>A.‌ ‌advantage‌ ‌</w:t>
        <w:br/>
        <w:t>B.‌ ‌neither‌ ‌an‌ ‌advantage‌ ‌nor‌ ‌disadvantage‌ ‌</w:t>
        <w:br/>
        <w:t>C.‌ ‌either‌ ‌an‌ ‌advantage‌ ‌or‌ ‌disadvantage‌ ‌</w:t>
        <w:br/>
        <w:t>D.‌ ‌disadvantage‌ ‌</w:t>
        <w:br/>
        <w:t xml:space="preserve"> ‌ ‌</w:t>
        <w:br/>
        <w:t>153.‌ ‌For‌ ‌some‌ ‌relations,‌ ‌changing‌ ‌the‌ ‌data‌ ‌can‌ ‌have‌ ‌undesirable‌ ‌consequences‌ ‌</w:t>
        <w:br/>
        <w:t>called:‌ ‌</w:t>
        <w:br/>
        <w:t>A.‌ ‌referential‌ ‌integrity‌ ‌constraints.‌ ‌</w:t>
        <w:br/>
        <w:t>B.‌ ‌modification‌ ‌anomalies.‌ ‌</w:t>
        <w:br/>
        <w:t>C.‌ ‌normal‌ ‌forms.‌ ‌</w:t>
        <w:br/>
        <w:t>D.‌ ‌transitive‌ ‌dependencies.‌ ‌</w:t>
        <w:br/>
        <w:t xml:space="preserve"> ‌ ‌</w:t>
        <w:br/>
        <w:t>154.‌ ‌If‌ ‌attributes‌ ‌A‌ ‌and‌ ‌B‌ ‌determine‌ ‌attribute‌ ‌C,‌ ‌then‌ ‌it‌ ‌is‌ ‌also‌ ‌true‌ ‌that:‌ ‌</w:t>
        <w:br/>
        <w:t>A.A‌ ‌→‌ ‌C.‌ ‌</w:t>
        <w:br/>
        <w:t>B.B‌ ‌→‌ ‌C.‌ ‌</w:t>
        <w:br/>
        <w:t>C.‌ ‌(A,‌ ‌B)‌ ‌is‌ ‌a‌ ‌composite‌ ‌determinant.‌ ‌</w:t>
        <w:br/>
        <w:t>D.C‌ ‌is‌ ‌a‌ ‌determinant.‌ ‌</w:t>
        <w:br/>
        <w:t xml:space="preserve"> ‌ ‌</w:t>
        <w:br/>
        <w:t>155.‌ ‌The‌ ‌SQL‌ ‌command‌ ‌to‌ ‌create‌ ‌a‌ ‌table‌ ‌is:‌ ‌</w:t>
        <w:br/>
        <w:t>A.‌ ‌MAKE‌ ‌TABLE.‌ ‌</w:t>
        <w:br/>
        <w:t>B.‌ ‌ALTER‌ ‌TABLE.‌ ‌</w:t>
        <w:br/>
        <w:t>C.‌ ‌DEFINE‌ ‌TABLE.‌ ‌</w:t>
        <w:br/>
        <w:t>D.‌ ‌CREATE‌ ‌TABLE.‌ ‌</w:t>
        <w:br/>
        <w:t xml:space="preserve"> ‌ ‌</w:t>
        <w:br/>
        <w:t>156.‌ ‌A‌ ‌________‌ ‌is‌ ‌a‌ ‌stored‌ ‌program‌ ‌that‌ ‌is‌ ‌attached‌ ‌to‌ ‌a‌ ‌table‌ ‌or‌ ‌a‌ ‌view.‌ ‌</w:t>
        <w:br/>
        <w:t>A.‌ ‌pseudofile‌ ‌</w:t>
        <w:br/>
        <w:t>B.‌ ‌embedded‌ ‌SELECT‌ ‌statement‌ ‌</w:t>
        <w:br/>
        <w:t>C.‌ ‌trigger‌ ‌</w:t>
        <w:br/>
        <w:t>D.‌ ‌None‌ ‌of‌ ‌the‌ ‌above‌ ‌is‌ ‌correct.‌ ‌</w:t>
        <w:br/>
        <w:t xml:space="preserve"> ‌ ‌</w:t>
        <w:br/>
        <w:t>157.‌ ‌Which‌ ‌of‌ ‌the‌ ‌following‌ ‌is‌ ‌NOT‌ ‌a‌ ‌type‌ ‌of‌ ‌SQL‌ ‌constraint?‌ ‌</w:t>
        <w:br/>
        <w:t>A.‌ ‌PRIMARY‌ ‌KEY‌ ‌</w:t>
        <w:br/>
        <w:t>B.‌ ‌FOREIGN‌ ‌KEY‌ ‌</w:t>
        <w:br/>
        <w:t>C.‌ ‌ALTERNATE‌ ‌KEY‌ ‌</w:t>
        <w:br/>
        <w:t>D.‌ ‌UNIQUE‌ ‌</w:t>
        <w:br/>
        <w:t xml:space="preserve"> ‌ ‌</w:t>
        <w:br/>
        <w:t>158.‌ ‌What‌ ‌is‌ ‌not‌ ‌an‌ ‌advantage‌ ‌of‌ ‌stored‌ ‌procedures?‌ ‌</w:t>
        <w:br/>
        <w:t>A.‌ ‌Greater‌ ‌security‌ ‌</w:t>
        <w:br/>
        <w:t>B.‌ ‌SQL‌ ‌can‌ ‌be‌ ‌optimized‌ ‌</w:t>
        <w:br/>
        <w:t>C.‌ ‌Code‌ ‌sharing‌ ‌</w:t>
        <w:br/>
        <w:t>D.‌ ‌Increased‌ ‌network‌ ‌traffic‌ ‌</w:t>
        <w:br/>
        <w:t xml:space="preserve"> ‌ ‌</w:t>
        <w:br/>
        <w:t>159.‌ ‌Helping‌ ‌people‌ ‌keep‌ ‌track‌ ‌of‌ ‌things‌ ‌is‌ ‌the‌ ‌purpose‌ ‌of‌ ‌a(n)‌ ‌________‌ ‌</w:t>
        <w:br/>
        <w:t>A.‌ ‌database‌ ‌</w:t>
        <w:br/>
        <w:t>B.‌ ‌table‌ ‌</w:t>
        <w:br/>
        <w:t>C.‌ ‌instance‌ ‌</w:t>
        <w:br/>
        <w:t>D.‌ ‌relationship‌ ‌</w:t>
        <w:br/>
        <w:t xml:space="preserve"> ‌ ‌</w:t>
        <w:br/>
        <w:t>160.‌ ‌What‌ ‌are‌ ‌the‌ ‌results‌ ‌of‌ ‌the‌ ‌following‌ ‌query?‌ ‌</w:t>
        <w:br/>
        <w:t>select‌ ‌*‌ ‌orders‌ ‌</w:t>
        <w:br/>
        <w:t>where‌ ‌order_date‌ ‌=‌ ‌‘2017-07-15’‌ ‌</w:t>
        <w:br/>
        <w:t>Additional‌ ‌information:‌ ‌ ‌</w:t>
        <w:br/>
        <w:t>●‌ ‌‌Orders=‌ ‌integer‌ ‌</w:t>
        <w:br/>
        <w:t>●‌ ‌‌Order_date=‌ ‌datetime‌ ‌</w:t>
        <w:br/>
        <w:t>A.‌ ‌You‌ ‌will‌ ‌get‌ ‌all‌ ‌of‌ ‌the‌ ‌orders.‌ ‌</w:t>
        <w:br/>
        <w:t>B.‌ ‌You‌ ‌won’t‌ ‌get‌ ‌any‌ ‌results.‌ ‌</w:t>
        <w:br/>
        <w:t>C.‌ ‌You‌ ‌will‌ ‌get‌ ‌all‌ ‌the‌ ‌orders‌ ‌with‌ ‌and‌ ‌order‌ ‌date‌ ‌of‌ ‌2017-07-15.‌ ‌</w:t>
        <w:br/>
        <w:t>D.‌ ‌You‌ ‌will‌ ‌get‌ ‌result.‌ ‌</w:t>
        <w:br/>
        <w:t xml:space="preserve"> ‌ ‌</w:t>
        <w:br/>
        <w:t>161.‌ ‌Select‌ ‌the‌ ‌correct‌ ‌SQL‌ ‌syntax‌ ‌for‌ ‌creating‌ ‌a‌ ‌view.‌ ‌</w:t>
        <w:br/>
        <w:t>A.‌ ‌CREATE‌ ‌VIEW‌ ‌AS‌ ‌</w:t>
        <w:br/>
        <w:t>SELECT‌ ‌*‌ ‌FROM‌ ‌customers‌ ‌</w:t>
        <w:br/>
        <w:t>WHERE‌ ‌Name‌ ‌LIKE‌ ‌'%I'‌ ‌</w:t>
        <w:br/>
        <w:t>B.‌ ‌CREATE‌ ‌VIEW‌ ‌customers‌ ‌AS‌ ‌</w:t>
        <w:br/>
        <w:t>SELECT‌ ‌*‌  ‌FROM‌ ‌customers‌ ‌</w:t>
        <w:br/>
        <w:t>WHERE‌ ‌Name‌ ‌LIKE‌ ‌'%I‌'‌ ‌</w:t>
        <w:br/>
        <w:t>C.‌ ‌INSERT‌ ‌VIEW‌ ‌customers‌ ‌AS‌ ‌</w:t>
        <w:br/>
        <w:t>Select‌ ‌*‌ ‌</w:t>
        <w:br/>
        <w:t>FROM‌ ‌customers‌ ‌</w:t>
        <w:br/>
        <w:t>WHERE‌ ‌Name‌ ‌LIKE‌ ‌'%I'‌ ‌</w:t>
        <w:br/>
        <w:t>D.‌ ‌None‌ ‌of‌ ‌them‌ ‌</w:t>
        <w:br/>
        <w:t xml:space="preserve"> ‌</w:t>
        <w:br/>
        <w:t xml:space="preserve"> ‌ ‌</w:t>
        <w:br/>
        <w:t xml:space="preserve"> ‌</w:t>
        <w:br/>
        <w:t>162.‌ ‌</w:t>
        <w:br/>
        <w:t>SELECT‌ ‌*‌ ‌FROM‌   ‌INSTRUCTORS‌ ‌</w:t>
        <w:br/>
        <w:t>WHERE‌ ‌EXISTS‌ ‌(SELECT‌ ‌DEPARTMENT_ID‌ ‌</w:t>
        <w:br/>
        <w:t xml:space="preserve"> ‌ ‌FROM‌   ‌DEPARTMENTS‌ ‌</w:t>
        <w:br/>
        <w:t xml:space="preserve"> ‌  ‌WHERE‌  ‌TITLE‌ ‌=‌ ‌'Engineering');‌ ‌</w:t>
        <w:br/>
        <w:t>Which‌ ‌of‌ ‌the‌ ‌following‌ ‌describes‌ ‌this‌ ‌statement?‌ ‌</w:t>
        <w:br/>
        <w:t>A.‌It‌ ‌lists‌ ‌only‌ ‌those‌ ‌instructors‌ ‌in‌ ‌the‌ ‌department‌ ‌_id‌ ‌returned‌ ‌by‌ ‌the‌ ‌subquery.‌ ‌</w:t>
        <w:br/>
        <w:t>B.‌It‌ ‌lists‌ ‌all‌ ‌the‌ ‌instructors‌ ‌if‌ ‌the‌ ‌subquery‌ ‌finds‌ ‌any‌ ‌rows.‌ ‌</w:t>
        <w:br/>
        <w:t>C.‌It‌ ‌will‌ ‌fail‌ ‌to‌ ‌parse‌ ‌because‌ ‌of‌ ‌a‌ ‌syntax‌ ‌error‌ ‌in‌ ‌the‌ ‌WHERE‌ ‌clause.‌ ‌</w:t>
        <w:br/>
        <w:t>D.‌It‌ ‌will‌ ‌fail‌ ‌in‌ ‌execution‌ ‌because‌ ‌EXISTS‌ ‌requires‌ ‌a‌ ‌multirow‌ ‌subquery.‌ ‌</w:t>
        <w:br/>
        <w:t xml:space="preserve"> ‌ ‌</w:t>
        <w:br/>
        <w:t>164.‌ ‌Examine‌ ‌the‌ ‌following‌ ‌data‌ ‌listing‌ ‌for‌ ‌table‌ ‌INSTRUCTORS.‌ ‌</w:t>
        <w:br/>
        <w:t>ID‌  ‌LAST_NAME‌  ‌VACATION‌  ‌PAY_RATE‌  ‌DEPARTMENT_ID‌ ‌</w:t>
        <w:br/>
        <w:t>---‌  ‌--------------------‌  ‌----------------‌  ‌-----------------‌  ‌---------------------------‌ ‌</w:t>
        <w:br/>
        <w:t xml:space="preserve"> ‌1‌  ‌Smith‌                              ‌17‌ ‌55‌ ‌7‌ ‌</w:t>
        <w:br/>
        <w:t xml:space="preserve"> ‌2‌  ‌Jones‌                              ‌12‌ ‌27‌ ‌3‌ ‌</w:t>
        <w:br/>
        <w:t xml:space="preserve"> ‌3‌  ‌Cohen‌                             ‌47‌ ‌75‌ ‌1‌ ‌</w:t>
        <w:br/>
        <w:t xml:space="preserve"> ‌4‌  ‌Green‌                             ‌14‌ ‌80‌ ‌6‌ ‌</w:t>
        <w:br/>
        <w:t xml:space="preserve"> ‌5‌  ‌Riley‌                                ‌21‌ ‌54‌ ‌</w:t>
        <w:br/>
        <w:t xml:space="preserve"> ‌6‌  ‌Simpson‌                           ‌8‌ ‌         ‌12‌ ‌7‌ ‌</w:t>
        <w:br/>
        <w:t xml:space="preserve"> ‌7‌  ‌Bryant‌                             ‌99‌ ‌90‌ ‌</w:t>
        <w:br/>
        <w:t>Now‌ ‌examine‌ ‌the‌ ‌following‌ ‌SELECT‌ ‌statement.‌ ‌</w:t>
        <w:br/>
        <w:t xml:space="preserve">  ‌SELECT‌ ‌DEPARTMENT_ID,‌ ‌LAST_NAME‌ ‌</w:t>
        <w:br/>
        <w:t xml:space="preserve">  ‌FROM‌   ‌INSTRUCTORS‌ ‌</w:t>
        <w:br/>
        <w:t xml:space="preserve">  ‌WHERE‌  ‌VACATION‌ ‌&lt;‌ ‌14‌ ‌</w:t>
        <w:br/>
        <w:t xml:space="preserve">   ‌OR‌ ‌PAY_RATE‌ ‌&lt;‌ ‌60‌ ‌</w:t>
        <w:br/>
        <w:t>AND‌  ‌DEPARTMENT_ID‌ ‌NOT‌ ‌IN‌ ‌(1,2,7);‌ ‌</w:t>
        <w:br/>
        <w:t>Which‌ ‌of‌ ‌the‌ ‌following‌ ‌is‌ ‌true‌ ‌for‌ ‌this‌ ‌statement?‌ ‌</w:t>
        <w:br/>
        <w:t>A.‌ ‌It‌ ‌will‌ ‌return‌ ‌one‌ ‌row.‌ ‌</w:t>
        <w:br/>
        <w:t>B.‌ ‌It‌ ‌will‌ ‌return‌ ‌two‌ ‌rows.‌ ‌</w:t>
        <w:br/>
        <w:t>C.‌ ‌It‌ ‌will‌ ‌return‌ ‌three‌ ‌rows.‌ ‌</w:t>
        <w:br/>
        <w:t>D.‌ ‌It‌ ‌will‌ ‌return‌ ‌four‌ ‌rows.‌ ‌</w:t>
        <w:br/>
        <w:t xml:space="preserve"> ‌ ‌</w:t>
        <w:br/>
        <w:t>164.‌ ‌Which‌ ‌of‌ ‌the‌ ‌following‌ ‌is‌ ‌not‌ ‌benefit‌ ‌of‌ ‌entity-relationship‌ ‌diagram(ERD)?‌ ‌</w:t>
        <w:br/>
        <w:t>A.‌ ‌The‌  ‌ERD‌ ‌helps‌ ‌you‌ ‌understand‌ ‌the‌ ‌constraints‌ ‌on‌ ‌columns‌ ‌in‌ ‌the‌ ‌child‌ ‌tables.‌ ‌</w:t>
        <w:br/>
        <w:t>B.‌ ‌The‌ ‌ERD‌ ‌can‌ ‌tell‌ ‌you‌ ‌which‌ ‌columns‌ ‌of‌ ‌which‌ ‌table‌ ‌can‌ ‌be‌ ‌NULL‌ ‌</w:t>
        <w:br/>
        <w:t>C.‌ ‌The‌ ‌ERD‌ ‌bridges‌ ‌the‌ ‌gap‌ ‌between‌ ‌business‌ ‌logic‌ ‌and‌ ‌physical‌ ‌database‌ ‌</w:t>
        <w:br/>
        <w:t>implementation,especially‌ ‌for‌ ‌relationships‌ ‌such‌ ‌as‌ ‌many‌ ‌to‌ ‌many‌ ‌relationships.‌ ‌</w:t>
        <w:br/>
        <w:t>D.‌ ‌The‌ ‌ERD‌ ‌can‌ ‌be‌ ‌used‌ ‌by‌ ‌report‌ ‌developers‌ ‌to‌ ‌identify‌ ‌what‌ ‌indexes‌ ‌exist‌ ‌on‌ ‌the‌ ‌</w:t>
        <w:br/>
        <w:t>tables‌ ‌in‌ ‌the‌ ‌database.‌ ‌</w:t>
        <w:br/>
        <w:t xml:space="preserve"> ‌ ‌</w:t>
        <w:br/>
        <w:t>165.‌ ‌select‌ ‌MOD(20,7)‌ ‌from‌ ‌dual‌ ‌</w:t>
        <w:br/>
        <w:t>What‌ ‌is‌ ‌the‌ ‌result‌ ‌of‌ ‌the‌ ‌preceding‌ ‌statement?‌ ‌</w:t>
        <w:br/>
        <w:t>A.‌ ‌-6‌ ‌B.‌ ‌-1‌ ‌C.‌ ‌1‌ ‌‌D.‌ ‌6‌ ‌</w:t>
        <w:br/>
        <w:t xml:space="preserve"> ‌ ‌</w:t>
        <w:br/>
        <w:t>166.‌ ‌Which‌ ‌of‌ ‌the‌ ‌following‌ ‌statements‌ ‌will‌ ‌remove‌ ‌all‌ ‌the‌ ‌rows‌ ‌from‌ ‌table‌ ‌</w:t>
        <w:br/>
        <w:t>CUSTOMERS‌ ‌and‌ ‌cause‌ ‌an‌ ‌implicit‌ ‌commit‌ ‌to‌ ‌execute?‌ ‌</w:t>
        <w:br/>
        <w:t>A.‌ ‌DELETE‌ ‌FROM‌ ‌CUSTOMERS‌ ‌WHERE‌ ‌ROWS=ALL;‌ ‌</w:t>
        <w:br/>
        <w:t>B.‌ ‌UPDATE‌ ‌CUSTOMERS‌ ‌SET‌ ‌ROWS=NULL;‌ ‌</w:t>
        <w:br/>
        <w:t>C.‌ ‌TRUNCATE‌ ‌TABLE‌ ‌CUSTOMERS;‌ ‌</w:t>
        <w:br/>
        <w:t>D.‌ ‌none‌ ‌of‌ ‌them‌ ‌above.‌ ‌</w:t>
        <w:br/>
        <w:t xml:space="preserve"> ‌ ‌</w:t>
        <w:br/>
        <w:t>167.‌ ‌Which‌ ‌of‌ ‌the‌ ‌following‌ ‌statements‌ ‌is‌ ‌true‌ ‌regarding‌ ‌subqueries?‌ ‌</w:t>
        <w:br/>
        <w:t>A.‌ ‌Subqueries‌ ‌always‌ ‌process‌ ‌the‌ ‌innermost‌ ‌query‌ ‌first‌ ‌and‌  ‌the‌ ‌work‌ ‌outward.‌ ‌</w:t>
        <w:br/>
        <w:t>B.‌ ‌Subqueries‌ ‌always‌ ‌process‌ ‌the‌ ‌outermost‌ ‌query‌ ‌first‌ ‌and‌ ‌the‌ ‌work‌ ‌inward.‌ ‌</w:t>
        <w:br/>
        <w:t>C.‌ ‌Subqueries‌ ‌will‌ ‌process‌ ‌whichever‌ ‌query‌ ‌you‌ ‌indicate‌ ‌for‌ ‌them‌ ‌and‌ ‌process‌ ‌first.‌ ‌</w:t>
        <w:br/>
        <w:t>D.‌ ‌Subqueries‌ ‌will‌ ‌process‌ ‌all‌ ‌of‌ ‌them‌ ‌at‌ ‌the‌ ‌same‌ ‌time‌ ‌</w:t>
        <w:br/>
        <w:t xml:space="preserve"> ‌ ‌</w:t>
        <w:br/>
        <w:t>168.‌ ‌Select‌ ‌which‌ ‌of‌ ‌the‌ ‌following‌ ‌statements‌ ‌are‌ ‌true‌ ‌regarding‌ ‌inner‌ ‌joins.‌ ‌</w:t>
        <w:br/>
        <w:t>A.‌ ‌There‌ ‌is‌ ‌no‌ ‌limit‌ ‌to‌ ‌the‌ ‌number‌ ‌of‌ ‌tables‌ ‌you‌ ‌can‌ ‌join‌ ‌with‌ ‌an‌ ‌inner‌ ‌join.‌ ‌</w:t>
        <w:br/>
        <w:t>B.‌ ‌Inner‌ ‌joins‌ ‌are‌ ‌one‌ ‌of‌ ‌the‌ ‌most‌ ‌popular‌ ‌types‌ ‌of‌ ‌joins‌ ‌use.‌ ‌</w:t>
        <w:br/>
        <w:t>C.‌ ‌Performance‌ ‌will‌ ‌most‌ ‌likely‌ ‌worsen‌ ‌with‌ ‌the‌ ‌more‌ ‌joins‌ ‌you‌ ‌make.‌ ‌</w:t>
        <w:br/>
        <w:t>D.‌ ‌All‌ ‌of‌ ‌them‌ ‌above.‌ ‌</w:t>
        <w:br/>
        <w:t xml:space="preserve"> ‌ ‌</w:t>
        <w:br/>
        <w:t>169.‌ ‌Consider‌ ‌the‌ ‌following‌ ‌SQL‌ ‌statement:‌ ‌</w:t>
        <w:br/>
        <w:t>UPDATE‌ ‌EMPLOYEES‌ ‌SET‌ ‌SALARY=SALARY*1.25‌ ‌</w:t>
        <w:br/>
        <w:t>WHERE‌ ‌EMPLOYEE_ID=1;‌ ‌</w:t>
        <w:br/>
        <w:t>This‌ ‌statement‌ ‌would‌ ‌fall‌ ‌into‌ ‌what‌ ‌category‌ ‌of‌ ‌SQL‌ ‌statements?‌ ‌</w:t>
        <w:br/>
        <w:t>A.‌ ‌An‌ ‌OCI‌ ‌statement‌ ‌</w:t>
        <w:br/>
        <w:t>B.‌ ‌A‌ ‌DML‌ ‌statement‌ ‌</w:t>
        <w:br/>
        <w:t>C.‌ ‌A‌ ‌DBA‌ ‌statement‌ ‌</w:t>
        <w:br/>
        <w:t>D.‌ ‌A‌ ‌TCL‌ ‌statement‌ ‌</w:t>
        <w:br/>
        <w:t xml:space="preserve"> ‌ ‌</w:t>
        <w:br/>
        <w:t>170.‌ ‌Review‌ ‌the‌ ‌following‌ ‌SELECT‌ ‌statement.‌ ‌</w:t>
        <w:br/>
        <w:t>select‌ ‌customer_id,‌ ‌cust_last_name‌ ‌||‌ ‌',‌ ‌'‌ ‌||‌ ‌cust_first_name,‌ ‌</w:t>
        <w:br/>
        <w:t xml:space="preserve">   ‌cust_email,‌ ‌gender,‌ ‌marital_status‌ ‌</w:t>
        <w:br/>
        <w:t>from‌ ‌oe.customers‌ ‌</w:t>
        <w:br/>
        <w:t>where‌ ‌gender='F'‌ ‌</w:t>
        <w:br/>
        <w:t xml:space="preserve"> ‌ ‌</w:t>
        <w:br/>
        <w:t>Which‌ ‌of‌ ‌the‌ ‌following‌ ‌ORDER‌ ‌BY‌ ‌clauses‌ ‌are‌ ‌valid?‌ ‌</w:t>
        <w:br/>
        <w:t>1.order‌ ‌by‌ ‌2,‌ ‌gender‌ ‌desc,‌ ‌cust_email‌ ‌asc;‌ ‌</w:t>
        <w:br/>
        <w:t>2.order‌ ‌by‌ ‌2,‌ ‌gender‌ ‌desc,6,‌ ‌cust_email‌ ‌asc;‌ ‌</w:t>
        <w:br/>
        <w:t>3.order‌ ‌by‌ ‌2,‌ ‌gender‌ ‌desc,‌ ‌‘email’‌ ‌asc;‌ ‌</w:t>
        <w:br/>
        <w:t>4.order‌ ‌by‌ ‌customer_id,‌ ‌gender‌ ‌desc,‌ ‌cust_last_name‌ ‌||’,’||cust_first_name,‌ ‌order_id;‌ ‌</w:t>
        <w:br/>
        <w:t>A.‌ ‌1,2‌ ‌ ‌‌B.‌ ‌1,3‌ ‌ ‌C.‌ ‌2,4‌ ‌ ‌D.‌ ‌1,4‌ ‌ ‌</w:t>
        <w:br/>
        <w:t xml:space="preserve"> ‌ ‌</w:t>
        <w:br/>
        <w:t>171.‌ ‌If‌ ‌you‌ ‌perform‌ ‌a‌ ‌cartesian‌ ‌join‌ ‌on‌ ‌a‌ ‌table‌ ‌with‌ ‌10‌ ‌rows‌ ‌and‌ ‌a‌ ‌table‌ ‌with‌ ‌20‌ ‌rows‌ ‌</w:t>
        <w:br/>
        <w:t>how‌ ‌many‌ ‌rows‌ ‌will‌ ‌there‌ ‌be‌ ‌in‌ ‌the‌ ‌output‌ ‌table?‌ ‌</w:t>
        <w:br/>
        <w:t>A.‌ ‌10‌ ‌‌B.‌ ‌200‌  ‌C.‌ ‌15‌ ‌D.‌ ‌20‌ ‌</w:t>
        <w:br/>
        <w:t xml:space="preserve"> ‌ ‌</w:t>
        <w:br/>
        <w:t>172.‌ ‌When‌ ‌transforming‌ ‌an‌ ‌ERD‌ ‌into‌ ‌a‌ ‌relational‌ ‌database,‌ ‌you‌ ‌often‌ ‌use‌ ‌an‌ ‌entity‌ ‌to‌ ‌</w:t>
        <w:br/>
        <w:t>build‌ ‌a‌ ‌database’s:‌ ‌</w:t>
        <w:br/>
        <w:t>A.‌ ‌Table‌ ‌</w:t>
        <w:br/>
        <w:t>B.‌ ‌Column‌ ‌</w:t>
        <w:br/>
        <w:t>C.‌ ‌Attribute‌ ‌</w:t>
        <w:br/>
        <w:t>D.‌ ‌Relationship‌ ‌</w:t>
        <w:br/>
        <w:t xml:space="preserve"> ‌ ‌</w:t>
        <w:br/>
        <w:t xml:space="preserve"> ‌ ‌</w:t>
        <w:br/>
        <w:t>173.‌ ‌Which‌ ‌of‌ ‌the‌ ‌following‌ ‌is‌ ‌true‌ ‌of‌ ‌SQL?‌ ‌</w:t>
        <w:br/>
        <w:t>A.‌ ‌It‌ ‌is‌ ‌the‌ ‌most‌ ‌commonly‌ ‌used‌ ‌language‌ ‌for‌ ‌interacting‌ ‌with‌ ‌a‌ ‌database.‌ ‌</w:t>
        <w:br/>
        <w:t>B.‌ ‌It‌ ‌is‌ ‌the‌ ‌only‌ ‌language‌ ‌you‌ ‌can‌ ‌use‌ ‌to‌ ‌create‌ ‌a‌ ‌database.‌ ‌</w:t>
        <w:br/>
        <w:t>C.‌ ‌It‌ ‌is‌ ‌the‌ ‌only‌ ‌language‌ ‌you‌ ‌can‌ ‌use‌ ‌to‌ ‌interact‌ ‌with‌ ‌a‌ ‌database.‌ ‌</w:t>
        <w:br/>
        <w:t>D.‌ ‌None‌ ‌of‌ ‌the‌ ‌above‌ ‌</w:t>
        <w:br/>
        <w:t xml:space="preserve"> ‌ ‌</w:t>
        <w:br/>
        <w:t>174.‌ ‌Which‌ ‌one‌ ‌of‌ ‌the‌ ‌following‌ ‌is‌ ‌a‌ ‌DML‌ ‌statement?‌ ‌</w:t>
        <w:br/>
        <w:t>A.‌ ‌ADD‌ ‌</w:t>
        <w:br/>
        <w:t>B.‌ ‌ALTER‌ ‌</w:t>
        <w:br/>
        <w:t>C.‌ ‌UPDATE‌ ‌</w:t>
        <w:br/>
        <w:t>D.‌ ‌MODIFY‌ ‌</w:t>
        <w:br/>
        <w:t xml:space="preserve"> ‌ ‌</w:t>
        <w:br/>
        <w:t>175.‌ ‌Which‌ ‌of‌ ‌the‌ ‌following‌ ‌is‌ ‌not‌ ‌a‌ ‌capability‌ ‌of‌ ‌the‌ ‌SELECT‌ ‌statement?‌ ‌</w:t>
        <w:br/>
        <w:t>A.‌ ‌It‌ ‌can‌ ‌transform‌ ‌queried‌ ‌data‌ ‌and‌ ‌display‌ ‌the‌ ‌results.‌ ‌</w:t>
        <w:br/>
        <w:t>B.‌ ‌It‌ ‌can‌ ‌remove‌ ‌data‌ ‌from‌ ‌a‌ ‌table.‌ ‌</w:t>
        <w:br/>
        <w:t>C.‌ ‌It‌ ‌can‌ ‌join‌ ‌data‌ ‌from‌ ‌multiple‌ ‌tables.‌ ‌</w:t>
        <w:br/>
        <w:t>D.‌ ‌It‌ ‌can‌ ‌aggregate‌ ‌database‌ ‌data.‌ ‌</w:t>
        <w:br/>
        <w:t xml:space="preserve"> ‌ ‌</w:t>
        <w:br/>
        <w:t>176.‌ ‌You‌ ‌have‌ ‌a‌ ‌single‌ ‌database,‌ ‌with‌ ‌only‌ ‌one‌ ‌schema.‌ ‌The‌ ‌following‌ ‌four‌ ‌objects‌ ‌</w:t>
        <w:br/>
        <w:t>exist‌ ‌in‌ ‌the‌ ‌database:‌ ‌</w:t>
        <w:br/>
        <w:t>–‌ ‌A‌ ‌TABLE‌ ‌named‌ ‌PRODUCT_CATALOG‌ ‌</w:t>
        <w:br/>
        <w:t>–‌ ‌A‌ ‌TABLE‌ ‌named‌ ‌ADS‌ ‌</w:t>
        <w:br/>
        <w:t>–‌ ‌A‌ ‌USER‌ ‌named‌ ‌PRODUCT_CATALOG‌ ‌</w:t>
        <w:br/>
        <w:t>–‌ ‌A‌ ‌VIEW‌ ‌named‌ ‌CONFERENCE_SCHEDULE‌ ‌</w:t>
        <w:br/>
        <w:t>How‌ ‌many‌ ‌of‌ ‌the‌ ‌four‌ ‌objects‌ ‌are‌ ‌owned‌ ‌by‌ ‌the‌ ‌schema?‌ ‌</w:t>
        <w:br/>
        <w:t>A.‌ ‌0‌ ‌</w:t>
        <w:br/>
        <w:t>B.‌ ‌2‌ ‌</w:t>
        <w:br/>
        <w:t>C.‌ ‌3‌ ‌</w:t>
        <w:br/>
        <w:t>D.‌ ‌4‌ ‌</w:t>
        <w:br/>
        <w:t xml:space="preserve"> ‌ ‌</w:t>
        <w:br/>
        <w:t>177.‌ ‌Which‌ ‌of‌ ‌the‌ ‌following‌ ‌is‌ ‌true‌ ‌about‌ ‌ROLES?‌ ‌</w:t>
        <w:br/>
        <w:t>A.‌ ‌Roles‌ ‌are‌ ‌schema‌ ‌objects‌ ‌but‌ ‌only‌ ‌when‌ ‌created‌ ‌from‌ ‌within‌ ‌a‌ ‌user‌ ‌account.‌ ‌</w:t>
        <w:br/>
        <w:t>B.‌ ‌Roles‌ ‌are‌ ‌in‌ ‌the‌ ‌same‌ ‌namespace‌ ‌as‌ ‌CONSTRAINTS.‌ ‌</w:t>
        <w:br/>
        <w:t>C.‌ ‌Roles‌ ‌are‌ ‌in‌ ‌the‌ ‌same‌ ‌namespace‌ ‌as‌ ‌TABLES.‌ ‌</w:t>
        <w:br/>
        <w:t>D.‌ ‌Roles‌ ‌are‌ ‌in‌ ‌the‌ ‌same‌ ‌namespace‌ ‌as‌ ‌USERS.‌ ‌</w:t>
        <w:br/>
        <w:t xml:space="preserve"> ‌ ‌</w:t>
        <w:br/>
        <w:t>178.‌ ‌The‌ ‌DESC‌ ‌command‌ ‌can‌ ‌be‌ ‌used‌ ‌to‌ ‌do‌ ‌which‌ ‌of‌ ‌the‌ ‌following?‌ ‌</w:t>
        <w:br/>
        <w:t>A.‌ ‌Show‌ ‌a‌ ‌table’s‌ ‌columns‌ ‌and‌ ‌the‌ ‌data‌ ‌types‌ ‌of‌ ‌those‌ ‌columns‌ ‌</w:t>
        <w:br/>
        <w:t>B.‌ ‌Show‌ ‌a‌ ‌brief‌ ‌paragraph‌ ‌describing‌ ‌what‌ ‌the‌ ‌table‌ ‌does‌ ‌</w:t>
        <w:br/>
        <w:t>C.‌ ‌Show‌ ‌a‌ ‌table’s‌ ‌name‌ ‌and‌ ‌who‌ ‌created‌ ‌it‌ ‌</w:t>
        <w:br/>
        <w:t>D.‌ ‌Show‌ ‌the‌ ‌data‌ ‌that‌ ‌is‌ ‌contained‌ ‌within‌ ‌a‌ ‌table‌ ‌</w:t>
        <w:br/>
        <w:t xml:space="preserve"> ‌ ‌</w:t>
        <w:br/>
        <w:t>179.‌ ‌The‌ ‌following‌ ‌SQL‌ ‌statements‌ ‌create‌ ‌a‌ ‌table‌ ‌with‌ ‌a‌ ‌column‌ ‌named‌ ‌A,‌ ‌then‌ ‌add‌ ‌a‌ ‌</w:t>
        <w:br/>
        <w:t>row‌ ‌to‌ ‌that‌ ‌table,‌ ‌then‌ ‌query‌ ‌the‌ ‌table:‌ ‌</w:t>
        <w:br/>
        <w:t>CREATE‌ ‌TABLE‌ ‌NUMBER_TEST‌ ‌(A‌ ‌NUMBER(5,3));‌ ‌</w:t>
        <w:br/>
        <w:t>INSERT‌ ‌INTO‌ ‌NUMBER_TEST‌ ‌(A)‌ ‌VALUES‌ ‌(3.1415);‌ ‌</w:t>
        <w:br/>
        <w:t>SELECT‌ ‌A‌ ‌FROM‌ ‌NUMBER_TEST;‌ ‌</w:t>
        <w:br/>
        <w:t>What‌ ‌is‌ ‌the‌ ‌displayed‌ ‌output‌ ‌of‌ ‌the‌ ‌SELECT‌ ‌statement?‌ ‌</w:t>
        <w:br/>
        <w:t>A.‌ ‌3.1415‌ ‌</w:t>
        <w:br/>
        <w:t>B.‌ ‌3.142‌ ‌</w:t>
        <w:br/>
        <w:t>C.‌ ‌3.141‌ ‌</w:t>
        <w:br/>
        <w:t>D.‌ ‌None‌ ‌of‌ ‌the‌ ‌above‌ ‌</w:t>
        <w:br/>
        <w:t xml:space="preserve"> ‌ ‌</w:t>
        <w:br/>
        <w:t>180.‌ ‌Review‌ ‌the‌ ‌following‌ ‌SQL‌ ‌statement:‌ ‌</w:t>
        <w:br/>
        <w:t>CREATE‌ ‌TABLE‌ ‌shipping_Order‌ ‌</w:t>
        <w:br/>
        <w:t>(‌ ‌order_ID‌ ‌</w:t>
        <w:br/>
        <w:t xml:space="preserve"> ‌NUMBER,‌ ‌</w:t>
        <w:br/>
        <w:t>order_Year‌ ‌CHAR(2),‌ ‌</w:t>
        <w:br/>
        <w:t>customer_ID‌ ‌NUMBER,‌ ‌</w:t>
        <w:br/>
        <w:t>CONSTRAINT‌ ‌shipping_Order‌ ‌PRIMARY‌ ‌KEY‌ ‌(order_ID,‌ ‌order_Year));‌ ‌</w:t>
        <w:br/>
        <w:t>Assume‌ ‌there‌ ‌is‌ ‌no‌ ‌table‌ ‌already‌ ‌called‌ ‌SHIPPING_ORDER‌ ‌in‌ ‌the‌ ‌database.‌ ‌What‌ ‌</w:t>
        <w:br/>
        <w:t>will‌ ‌be‌ ‌the‌ ‌result‌ ‌of‌ ‌an‌ ‌attempt‌ ‌to‌ ‌execute‌ ‌the‌ ‌preceding‌ ‌SQL‌ ‌statement?‌ ‌</w:t>
        <w:br/>
        <w:t>A.‌ ‌The‌ ‌statement‌ ‌will‌ ‌fail‌ ‌because‌ ‌the‌ ‌data‌ ‌type‌ ‌for‌ ‌ORDER_YEAR‌ ‌is‌ ‌a‌ ‌CHAR,‌ ‌and‌ ‌</w:t>
        <w:br/>
        <w:t>CHAR‌ ‌</w:t>
        <w:br/>
        <w:t>data‌ ‌types‌ ‌aren’t‌ ‌allowed‌ ‌in‌ ‌a‌ ‌PRIMARY‌ ‌KEY‌ ‌constraint.‌ ‌</w:t>
        <w:br/>
        <w:t>B.‌ ‌The‌ ‌statement‌ ‌will‌ ‌fail‌ ‌because‌ ‌there‌ ‌is‌ ‌no‌ ‌precision‌ ‌for‌ ‌the‌ ‌ORDER_ID‌ ‌column’s‌ ‌</w:t>
        <w:br/>
        <w:t>data‌ ‌type.‌ ‌</w:t>
        <w:br/>
        <w:t>C.‌ ‌The‌ ‌table‌ ‌will‌ ‌be‌ ‌created,‌ ‌but‌ ‌the‌ ‌primary‌ ‌key‌ ‌constraint‌ ‌will‌ ‌not‌ ‌be‌ ‌created‌ ‌because‌ ‌</w:t>
        <w:br/>
        <w:t>the‌ ‌</w:t>
        <w:br/>
        <w:t>name‌ ‌does‌ ‌not‌ ‌include‌ ‌the‌ ‌_PK‌ ‌suffix.‌ ‌</w:t>
        <w:br/>
        <w:t>D.‌ ‌The‌ ‌statement‌ ‌will‌ ‌succeed:‌ ‌the‌ ‌table‌ ‌will‌ ‌be‌ ‌created,‌ ‌and‌ ‌the‌ ‌primary‌ ‌key‌ ‌will‌ ‌also‌ ‌</w:t>
        <w:br/>
        <w:t>be‌ ‌created‌ ‌</w:t>
        <w:br/>
        <w:t xml:space="preserve"> ‌ ‌</w:t>
        <w:br/>
        <w:t>181.‌ ‌The‌ ‌purpose‌ ‌of‌ ‌the‌ ‌CREATE‌ ‌DIRECTORY‌ ‌statement‌ ‌is‌ ‌to‌ ‌create‌ ‌a‌ ‌named‌ ‌object‌ ‌</w:t>
        <w:br/>
        <w:t>in‌ ‌the‌ ‌database:‌ ‌</w:t>
        <w:br/>
        <w:t>A.‌ ‌That‌ ‌lists‌ ‌names‌ ‌of‌ ‌user‌ ‌accounts‌ ‌that‌ ‌have‌ ‌external‌ ‌privileges‌ ‌</w:t>
        <w:br/>
        <w:t>B.‌ ‌That‌ ‌contains‌ ‌lookup‌ ‌reference‌ ‌material‌ ‌for‌ ‌queries‌ ‌</w:t>
        <w:br/>
        <w:t>C.‌ ‌That‌ ‌identifies‌ ‌the‌ ‌root‌ ‌directory‌ ‌of‌ ‌the‌ ‌Oracle‌ ‌server‌ ‌installation‌ ‌</w:t>
        <w:br/>
        <w:t>D.‌ ‌That‌ ‌points‌ ‌to‌ ‌a‌ ‌directory‌ ‌you‌ ‌choose‌ ‌somewhere‌ ‌within‌ ‌the‌ ‌Oracle‌ ‌server’s‌ ‌file‌ ‌</w:t>
        <w:br/>
        <w:t>system‌ ‌</w:t>
        <w:br/>
        <w:t xml:space="preserve"> ‌ ‌</w:t>
        <w:br/>
        <w:t xml:space="preserve"> ‌ ‌</w:t>
        <w:br/>
        <w:t>182.‌ ‌An‌ ‌inner‌ ‌join‌ ‌queries‌ ‌from‌ ‌two‌ ‌tables‌ ‌(looking‌ ‌at‌ ‌values‌ ‌in‌ ‌columns‌ ‌and‌ ‌optionally‌ ‌</w:t>
        <w:br/>
        <w:t>using‌ ‌expressions‌ ‌that‌ ‌reference‌ ‌columns)‌ ‌and‌ ‌compares‌ ‌the‌ ‌resulting‌ ‌values‌ ‌in‌ ‌one‌ ‌</w:t>
        <w:br/>
        <w:t>set‌ ‌of‌ ‌rows‌ ‌with‌ ‌the‌ ‌resulting‌ ‌values‌ ‌in‌ ‌another‌ ‌set‌ ‌of‌ ‌rows,‌ ‌looking‌ ‌for:‌ ‌</w:t>
        <w:br/>
        <w:t>A.‌ ‌Values‌ ‌that‌ ‌match‌ ‌</w:t>
        <w:br/>
        <w:t>B.‌ ‌Values‌ ‌that‌ ‌may‌ ‌or‌ ‌may‌ ‌not‌ ‌match‌ ‌</w:t>
        <w:br/>
        <w:t>C.‌ ‌Values‌ ‌in‌ ‌the‌ ‌first‌ ‌set‌ ‌that‌ ‌are‌ ‌greater‌ ‌than‌ ‌values‌ ‌in‌ ‌the‌ ‌second‌ ‌set‌ ‌</w:t>
        <w:br/>
        <w:t>D.‌ ‌Values‌ ‌in‌ ‌the‌ ‌first‌ ‌set‌ ‌that‌ ‌are‌ ‌less‌ ‌than‌ ‌values‌ ‌in‌ ‌the‌ ‌second‌ ‌set‌ ‌</w:t>
        <w:br/>
        <w:t xml:space="preserve"> ‌ ‌</w:t>
        <w:br/>
        <w:t>183.‌ ‌Which‌ ‌of‌ ‌the‌ ‌following‌ ‌symbols‌ ‌is‌ ‌most‌ ‌likely‌ ‌to‌ ‌be‌ ‌used‌ ‌in‌ ‌a‌ ‌SELECT‌ ‌statement‌ ‌</w:t>
        <w:br/>
        <w:t>using‌ ‌a‌ ‌non-equijoin?‌ ‌</w:t>
        <w:br/>
        <w:t>A.‌ ‌!=‌ ‌</w:t>
        <w:br/>
        <w:t>B.‌ ‌&lt;&gt;‌ ‌</w:t>
        <w:br/>
        <w:t>C.‌ ‌&lt;=‌ ‌</w:t>
        <w:br/>
        <w:t>D.‌ ‌None‌ ‌of‌ ‌the‌ ‌above‌ ‌</w:t>
        <w:br/>
        <w:t xml:space="preserve"> ‌ ‌</w:t>
        <w:br/>
        <w:t>184.‌ ‌Equijoins‌ ‌look‌ ‌for:‌ ‌</w:t>
        <w:br/>
        <w:t>A.‌ ‌Exact‌ ‌data‌ ‌matches‌ ‌</w:t>
        <w:br/>
        <w:t>B.‌ ‌Ranges‌ ‌of‌ ‌data‌ ‌matches‌ ‌</w:t>
        <w:br/>
        <w:t>C.‌ ‌Comparisons‌ ‌using‌ ‌any‌ ‌comparison‌ ‌operator‌ ‌provided‌ ‌that‌ ‌the‌ ‌resulting‌ ‌</w:t>
        <w:br/>
        <w:t>correlations‌ ‌</w:t>
        <w:br/>
        <w:t>occur‌ ‌in‌ ‌both‌ ‌tables‌ ‌</w:t>
        <w:br/>
        <w:t>D.‌ ‌None‌ ‌of‌ ‌the‌ ‌above‌ ‌</w:t>
        <w:br/>
        <w:t xml:space="preserve"> ‌ ‌</w:t>
        <w:br/>
        <w:t xml:space="preserve"> ‌ ‌</w:t>
        <w:br/>
        <w:t>185.‌ ‌How‌ ‌many‌ ‌tables‌ ‌can‌ ‌be‌ ‌joined‌ ‌in‌ ‌a‌ ‌query?‌ ‌</w:t>
        <w:br/>
        <w:t>A.‌ ‌Only‌ ‌two‌ ‌</w:t>
        <w:br/>
        <w:t>B.‌ ‌As‌ ‌many‌ ‌as‌ ‌you‌ ‌like,‌ ‌provided‌ ‌they‌ ‌are‌ ‌all‌ ‌constrained‌ ‌with‌ ‌PRIMARY‌ ‌KEY‌ ‌and‌ ‌</w:t>
        <w:br/>
        <w:t>FOREIGN‌ ‌</w:t>
        <w:br/>
        <w:t>KEY‌ ‌constraints‌ ‌to‌ ‌ensure‌ ‌that‌ ‌the‌ ‌join‌ ‌condition‌ ‌will‌ ‌work‌ ‌</w:t>
        <w:br/>
        <w:t>C.‌ ‌One,‌ ‌two,‌ ‌three,‌ ‌or‌ ‌more‌ ‌</w:t>
        <w:br/>
        <w:t>D.‌ ‌No‌ ‌more‌ ‌than‌ ‌seven‌ ‌</w:t>
        <w:br/>
        <w:t xml:space="preserve"> ‌ ‌</w:t>
        <w:br/>
        <w:t>186.‌ ‌The‌ ‌difference‌ ‌between‌ ‌an‌ ‌INNER‌ ‌and‌ ‌an‌ ‌OUTER‌ ‌join‌ ‌is:‌ ‌</w:t>
        <w:br/>
        <w:t>A.‌ ‌The‌ ‌INNER‌ ‌join‌ ‌relates‌ ‌a‌ ‌table‌ ‌to‌ ‌itself;‌ ‌the‌ ‌OUTER‌ ‌join‌ ‌relates‌ ‌a‌ ‌table‌ ‌to‌ ‌other‌ ‌</w:t>
        <w:br/>
        <w:t>tables.‌ ‌</w:t>
        <w:br/>
        <w:t>B.‌ ‌The‌ ‌INNER‌ ‌join‌ ‌displays‌ ‌rows‌ ‌that‌ ‌match‌ ‌in‌ ‌all‌ ‌joined‌ ‌tables;‌ ‌the‌ ‌OUTER‌ ‌join‌ ‌</w:t>
        <w:br/>
        <w:t>shows‌ ‌data‌ ‌</w:t>
        <w:br/>
        <w:t>that‌ ‌doesn’t‌ ‌necessarily‌ ‌match.‌ ‌</w:t>
        <w:br/>
        <w:t>C.‌ ‌The‌ ‌OUTER‌ ‌join‌ ‌relates‌ ‌a‌ ‌table‌ ‌to‌ ‌tables‌ ‌in‌ ‌other‌ ‌user‌ ‌accounts;‌ ‌the‌ ‌INNER‌ ‌does‌ ‌</w:t>
        <w:br/>
        <w:t>not.‌ ‌</w:t>
        <w:br/>
        <w:t>D.‌ ‌The‌ ‌INNER‌ ‌runs‌ ‌on‌ ‌data‌ ‌inside‌ ‌the‌ ‌table;‌ ‌the‌ ‌OUTER‌ ‌runs‌ ‌on‌ ‌data‌ ‌outside‌ ‌of‌ ‌the‌ ‌</w:t>
        <w:br/>
        <w:t>table.‌ ‌</w:t>
        <w:br/>
        <w:t xml:space="preserve"> ‌ ‌</w:t>
        <w:br/>
        <w:t xml:space="preserve"> ‌ ‌</w:t>
        <w:br/>
        <w:t>187.‌ ‌Assume‌ ‌a‌ ‌schema‌ ‌with‌ ‌only‌ ‌two‌ ‌tables:‌ ‌one‌ ‌named‌ ‌PRODUCTS‌ ‌and‌ ‌one‌ ‌named‌ ‌</w:t>
        <w:br/>
        <w:t>ENGINEERING.‌ ‌Review‌ ‌the‌ ‌following‌ ‌SQL‌ ‌statements:‌ ‌</w:t>
        <w:br/>
        <w:t>01‌ ‌SELECT‌ ‌PRODUCT_ID‌ ‌FROM‌ ‌PRODUCTS;‌ ‌</w:t>
        <w:br/>
        <w:t>02‌ ‌DROP‌ ‌TABLE‌ ‌SHIP_STAFF;‌ ‌</w:t>
        <w:br/>
        <w:t>03‌ ‌INSERT‌ ‌INTO‌ ‌ENGINEERING‌ ‌(PROJECT_ID,‌ ‌MNGR)‌ ‌VALUES‌ ‌(27,21);‌ ‌</w:t>
        <w:br/>
        <w:t>04‌ ‌COMMIT;‌ ‌</w:t>
        <w:br/>
        <w:t>05‌ ‌INSERT‌ ‌INTO‌ ‌ENGINEERING‌ ‌(PROJECT_ID,‌ ‌MNGR)‌ ‌VALUES‌ ‌(400,17);‌ ‌</w:t>
        <w:br/>
        <w:t>06‌ ‌ROLLBACK;‌ ‌</w:t>
        <w:br/>
        <w:t>In‌ ‌this‌ ‌series‌ ‌of‌ ‌SQL‌ ‌statements,‌ ‌which‌ ‌line‌ ‌represents‌ ‌the‌ ‌first‌ ‌commit‌ ‌event?‌ ‌</w:t>
        <w:br/>
        <w:t>A.‌ ‌Line‌ ‌1‌ ‌</w:t>
        <w:br/>
        <w:t>B.‌ ‌Line‌ ‌2‌ ‌</w:t>
        <w:br/>
        <w:t>C.‌ ‌Line‌ ‌4‌ ‌</w:t>
        <w:br/>
        <w:t>D.‌ ‌Line‌ ‌6‌ ‌</w:t>
        <w:br/>
        <w:t xml:space="preserve"> ‌ ‌</w:t>
        <w:br/>
        <w:t>188.‌ ‌Review‌ ‌the‌ ‌SQL‌ ‌statements‌ ‌that‌ ‌follow,‌ ‌and‌ ‌assume‌ ‌that‌ ‌there‌ ‌is‌ ‌no‌ ‌table‌ ‌called‌ ‌</w:t>
        <w:br/>
        <w:t>ADDRESSES‌ ‌already‌ ‌present‌ ‌in‌ ‌the‌ ‌database:‌ ‌</w:t>
        <w:br/>
        <w:t xml:space="preserve"> ‌ ‌</w:t>
        <w:br/>
        <w:t>CREATE‌ ‌TABLE‌ ‌ADDRESSES‌ ‌(ID‌ ‌NUMBER,‌ ‌ZONE‌ ‌NUMBER,‌ ‌ZIP_CODE‌ ‌</w:t>
        <w:br/>
        <w:t>VARCHAR2(5));‌ ‌</w:t>
        <w:br/>
        <w:t>INSERT‌ ‌INTO‌ ‌ADDRESSES‌ ‌(ID,‌ ‌ZONE,‌ ‌ZIP_CODE)‌ ‌VALUES‌ ‌(1,‌ ‌1,‌ ‌'94065');‌ ‌</w:t>
        <w:br/>
        <w:t>SAVEPOINT‌ ‌ZONE_CHANGE_01;‌ ‌</w:t>
        <w:br/>
        <w:t>UPDATE‌ ‌ADDRESSES‌ ‌SET‌ ‌ZONE‌ ‌=‌ ‌2‌ ‌WHERE‌ ‌ZIP_CODE‌ ‌=‌ ‌94065;‌ ‌</w:t>
        <w:br/>
        <w:t>ROLLBACK;‌ ‌</w:t>
        <w:br/>
        <w:t xml:space="preserve"> ‌ ‌</w:t>
        <w:br/>
        <w:t>What‌ ‌will‌ ‌be‌ ‌the‌ ‌result‌ ‌of‌ ‌the‌ ‌execution‌ ‌of‌ ‌the‌ ‌SQL‌ ‌statements‌ ‌shown‌ ‌here?‌ ‌</w:t>
        <w:br/>
        <w:t>A.‌ ‌The‌ ‌ADDRESSES‌ ‌table‌ ‌will‌ ‌have‌ ‌one‌ ‌row‌ ‌with‌ ‌a‌ ‌value‌ ‌of‌ ‌1‌ ‌for‌ ‌ZONE.‌ ‌</w:t>
        <w:br/>
        <w:t>B.‌ ‌The‌ ‌ADDRESSES‌ ‌table‌ ‌will‌ ‌have‌ ‌one‌ ‌row‌ ‌with‌ ‌a‌ ‌value‌ ‌of‌ ‌2‌ ‌for‌ ‌ZONE.‌ ‌</w:t>
        <w:br/>
        <w:t>C.‌ ‌The‌ ‌ADDRESSES‌ ‌table‌ ‌will‌ ‌have‌ ‌no‌ ‌rows.‌ ‌</w:t>
        <w:br/>
        <w:t>D.‌ ‌None‌ ‌of‌ ‌the‌ ‌above.‌ ‌</w:t>
        <w:br/>
        <w:t xml:space="preserve"> ‌ ‌</w:t>
        <w:br/>
        <w:t>189.‌ ‌Which‌ ‌of‌ ‌the‌ ‌following‌ ‌forms‌ ‌of‌ ‌subquery‌ ‌never‌ ‌returns‌ ‌more‌ ‌than‌ ‌one‌ ‌row?‌ ‌</w:t>
        <w:br/>
        <w:t>A.‌ ‌Scalar‌ ‌</w:t>
        <w:br/>
        <w:t>B.‌ ‌Correlated‌ ‌</w:t>
        <w:br/>
        <w:t>C.‌ ‌Multiple-column‌ ‌</w:t>
        <w:br/>
        <w:t>D.‌ ‌None‌ ‌of‌ ‌the‌ ‌above‌ ‌</w:t>
        <w:br/>
        <w:t xml:space="preserve"> ‌ ‌</w:t>
        <w:br/>
        <w:t>190.‌ ‌Which‌ ‌subquery‌ ‌includes‌ ‌references‌ ‌to‌ ‌the‌ ‌parent‌ ‌query‌ ‌and‌ ‌thus‌ ‌cannot‌ ‌execute‌ ‌</w:t>
        <w:br/>
        <w:t>as‌ ‌a‌ ‌standalone‌ ‌query?‌ ‌(Choose‌ ‌the‌ ‌best‌ ‌answer.)‌ ‌</w:t>
        <w:br/>
        <w:t>A.‌ ‌A‌ ‌scalar‌ ‌subquery‌ ‌</w:t>
        <w:br/>
        <w:t>B.‌ ‌A‌ ‌correlated‌ ‌subquery‌ ‌</w:t>
        <w:br/>
        <w:t>C.‌ ‌A‌ ‌multiple-column‌ ‌subquery‌ ‌</w:t>
        <w:br/>
        <w:t>D.‌ ‌A‌ ‌referential‌ ‌subquery‌ ‌</w:t>
        <w:br/>
        <w:t xml:space="preserve"> ‌ ‌</w:t>
        <w:br/>
        <w:t>191.‌ ‌</w:t>
        <w:br/>
        <w:t xml:space="preserve"> ‌ ‌</w:t>
        <w:br/>
        <w:t>192.‌ ‌A‌ ‌correlated‌ ‌subquery:‌ ‌</w:t>
        <w:br/>
        <w:t>A.‌ ‌May‌ ‌be‌ ‌used‌ ‌in‌ ‌a‌ ‌SELECT‌ ‌but‌ ‌not‌ ‌an‌ ‌UPDATE‌ ‌</w:t>
        <w:br/>
        <w:t>B.‌ ‌Cannot‌ ‌be‌ ‌executed‌ ‌as‌ ‌a‌ ‌standalone‌ ‌query‌ ‌</w:t>
        <w:br/>
        <w:t>C.‌ ‌Must‌ ‌use‌ ‌a‌ ‌table‌ ‌alias‌ ‌when‌ ‌referencing‌ ‌a‌ ‌column‌ ‌in‌ ‌the‌ ‌outer‌ ‌query‌ ‌</w:t>
        <w:br/>
        <w:t>D.‌ ‌All‌ ‌of‌ ‌the‌ ‌above‌ ‌</w:t>
        <w:br/>
        <w:t xml:space="preserve"> ‌ ‌</w:t>
        <w:br/>
        <w:t>193.‌ ‌Another‌ ‌name‌ ‌for‌ ‌an‌ ‌EXISTS‌ ‌query‌ ‌is:‌ ‌</w:t>
        <w:br/>
        <w:t>A.‌ ‌Demijoin‌ ‌</w:t>
        <w:br/>
        <w:t>B.‌ ‌Multiple-column‌ ‌subquery‌ ‌</w:t>
        <w:br/>
        <w:t>C.‌ ‌Cross-join‌ ‌</w:t>
        <w:br/>
        <w:t>D.‌ ‌Semijoin‌ ‌</w:t>
        <w:br/>
        <w:t xml:space="preserve"> ‌ ‌</w:t>
        <w:br/>
        <w:t>194.‌ ‌When‌ ‌is‌ ‌a‌ ‌query‌ ‌considered‌ ‌a‌ ‌multirow‌ ‌subquery?‌ ‌(Choose‌ ‌the‌ ‌best‌ ‌answer.)‌ ‌</w:t>
        <w:br/>
        <w:t>A.‌ ‌If‌ ‌it‌ ‌returns‌ ‌multiple‌ ‌rows‌ ‌at‌ ‌the‌ ‌time‌ ‌of‌ ‌execution‌ ‌</w:t>
        <w:br/>
        <w:t>B.‌ ‌If‌ ‌it‌ ‌may‌ ‌or‌ ‌may‌ ‌not‌ ‌return‌ ‌multiple‌ ‌rows,‌ ‌as‌ ‌determined‌ ‌by‌ ‌its‌ ‌WHERE‌ ‌clause‌ ‌</w:t>
        <w:br/>
        <w:t>C.‌ ‌If‌ ‌it‌ ‌returns‌ ‌numeric‌ ‌data,‌ ‌regardless‌ ‌of‌ ‌the‌ ‌number‌ ‌of‌ ‌rows‌ ‌of‌ ‌data‌ ‌it‌ ‌returns‌ ‌</w:t>
        <w:br/>
        <w:t>D.‌ ‌All‌ ‌of‌ ‌the‌ ‌above‌ ‌</w:t>
        <w:br/>
        <w:t xml:space="preserve"> ‌ ‌</w:t>
        <w:br/>
        <w:t>195.‌ ‌Which‌ ‌of‌ ‌the‌ ‌following‌ ‌is‌ ‌a‌ ‌true‌ ‌statement?‌ ‌</w:t>
        <w:br/>
        <w:t>A.‌ ‌If‌ ‌a‌ ‌SELECT‌ ‌includes‌ ‌a‌ ‌GROUP‌ ‌BY‌ ‌clause,‌ ‌then‌ ‌any‌ ‌subquery‌ ‌used‌ ‌within‌ ‌the‌ ‌</w:t>
        <w:br/>
        <w:t>SELECT‌ ‌</w:t>
        <w:br/>
        <w:t>must‌ ‌also‌ ‌have‌ ‌a‌ ‌GROUP‌ ‌BY‌ ‌clause.‌ ‌</w:t>
        <w:br/>
        <w:t>B.‌ ‌If‌ ‌a‌ ‌query‌ ‌returns‌ ‌multiple‌ ‌rows,‌ ‌it‌ ‌may‌ ‌not‌ ‌be‌ ‌used‌ ‌as‌ ‌a‌ ‌subquery‌ ‌for‌ ‌a‌ ‌SELECT‌ ‌</w:t>
        <w:br/>
        <w:t>statement‌ ‌</w:t>
        <w:br/>
        <w:t>that‌ ‌uses‌ ‌a‌ ‌GROUP‌ ‌BY‌ ‌clause.‌ ‌</w:t>
        <w:br/>
        <w:t>C.‌ ‌A‌ ‌SELECT‌ ‌statement‌ ‌with‌ ‌a‌ ‌GROUP‌ ‌BY‌ ‌may‌ ‌use‌ ‌a‌ ‌subquery‌ ‌to‌ ‌return‌ ‌a‌ ‌value‌ ‌to‌ ‌</w:t>
        <w:br/>
        <w:t>the‌ ‌</w:t>
        <w:br/>
        <w:t>outermost‌ ‌WHERE‌ ‌clause.‌ ‌</w:t>
        <w:br/>
        <w:t>D.‌ ‌The‌ ‌only‌ ‌form‌ ‌of‌ ‌subquery‌ ‌permitted‌ ‌with‌ ‌a‌ ‌GROUP‌ ‌BY‌ ‌clause‌ ‌is‌ ‌a‌ ‌correlated‌ ‌</w:t>
        <w:br/>
        <w:t>subquery.‌ ‌</w:t>
        <w:br/>
        <w:t xml:space="preserve"> ‌ ‌</w:t>
        <w:br/>
        <w:t>196.‌ ‌Review‌ ‌the‌ ‌PORTS‌ ‌and‌ ‌SHIPS‌ ‌tables‌ ‌shown‌ ‌in‌ ‌question‌ ‌7.‌ ‌Then‌ ‌review‌ ‌the‌ ‌</w:t>
        <w:br/>
        <w:t>following‌ ‌SQL‌ ‌code:‌ ‌</w:t>
        <w:br/>
        <w:t>01‌ ‌SELECT‌ ‌PORT_NAME‌ ‌</w:t>
        <w:br/>
        <w:t>02‌ ‌FROM‌ ‌PORTS‌ ‌P‌ ‌</w:t>
        <w:br/>
        <w:t>03‌ ‌WHERE‌ ‌PORT_ID‌ ‌IN‌ ‌(SELECT‌ ‌HOME_PORT_ID,‌ ‌SHIP_NAME‌ ‌</w:t>
        <w:br/>
        <w:t>04‌ ‌FROM‌ ‌SHIPS‌ ‌</w:t>
        <w:br/>
        <w:t>05‌ ‌WHERE‌ ‌SHIP_ID‌ ‌IN‌ ‌(1,2,3));‌ ‌</w:t>
        <w:br/>
        <w:t>Which‌ ‌of‌ ‌the‌ ‌following‌ ‌is‌ ‌true‌ ‌of‌ ‌this‌ ‌statement?‌ ‌</w:t>
        <w:br/>
        <w:t>A.‌ ‌The‌ ‌statement‌ ‌will‌ ‌fail‌ ‌with‌ ‌a‌ ‌syntax‌ ‌error‌ ‌because‌ ‌of‌ ‌line‌ ‌3.‌ ‌</w:t>
        <w:br/>
        <w:t>B.‌ ‌The‌ ‌statement‌ ‌will‌ ‌fail‌ ‌with‌ ‌a‌ ‌syntax‌ ‌error‌ ‌because‌ ‌of‌ ‌line‌ ‌5.‌ ‌</w:t>
        <w:br/>
        <w:t>C.‌ ‌Whether‌ ‌the‌ ‌statement‌ ‌fails‌ ‌depends‌ ‌on‌ ‌how‌ ‌many‌ ‌rows‌ ‌are‌ ‌returned‌ ‌by‌ ‌the‌ ‌</w:t>
        <w:br/>
        <w:t>subquery‌ ‌in‌ ‌</w:t>
        <w:br/>
        <w:t>lines‌ ‌3‌ ‌through‌ ‌5.‌ ‌</w:t>
        <w:br/>
        <w:t>D.‌ ‌None‌ ‌of‌ ‌the‌ ‌above.‌ ‌</w:t>
        <w:br/>
        <w:t xml:space="preserve"> ‌ ‌</w:t>
        <w:br/>
        <w:t>197.‌ ‌Which‌ ‌of‌ ‌the‌ ‌following‌ ‌is‌ ‌true‌ ‌of‌ ‌functions?‌ ‌</w:t>
        <w:br/>
        <w:t>A.‌ ‌They‌ ‌never‌ ‌return‌ ‌a‌ ‌value.‌ ‌</w:t>
        <w:br/>
        <w:t>B.‌ ‌They‌ ‌often‌ ‌return‌ ‌a‌ ‌value.‌ ‌</w:t>
        <w:br/>
        <w:t>C.‌ ‌They‌ ‌always‌ ‌return‌ ‌a‌ ‌value.‌ ‌</w:t>
        <w:br/>
        <w:t>D.‌ ‌There‌ ‌is‌ ‌no‌ ‌consistent‌ ‌answer‌ ‌to‌ ‌whether‌ ‌they‌ ‌return‌ ‌a‌ ‌value‌ ‌or‌ ‌not.‌ ‌</w:t>
        <w:br/>
        <w:t xml:space="preserve"> ‌ ‌</w:t>
        <w:br/>
        <w:t>198.‌ ‌Which‌ ‌of‌ ‌the‌ ‌following‌ ‌is‌ ‌true‌ ‌of‌ ‌character‌ ‌functions?‌ ‌</w:t>
        <w:br/>
        <w:t>A.‌ ‌They‌ ‌always‌ ‌accept‌ ‌characters‌ ‌as‌ ‌parameters‌ ‌and‌ ‌nothing‌ ‌else.‌ ‌</w:t>
        <w:br/>
        <w:t>B.‌ ‌They‌ ‌always‌ ‌return‌ ‌a‌ ‌character‌ ‌value.‌ ‌</w:t>
        <w:br/>
        <w:t>C.‌ ‌They‌ ‌are‌ ‌generally‌ ‌used‌ ‌to‌ ‌process‌ ‌text‌ ‌data.‌ ‌</w:t>
        <w:br/>
        <w:t>D.‌ ‌They‌ ‌generally‌ ‌have‌ ‌the‌ ‌letters‌ ‌CHAR‌ ‌somewhere‌ ‌in‌ ‌the‌ ‌function‌ ‌name.‌ ‌</w:t>
        <w:br/>
        <w:t xml:space="preserve"> ‌ ‌</w:t>
        <w:br/>
        <w:t>199.‌ ‌Consider‌ ‌the‌ ‌following:‌ ‌</w:t>
        <w:br/>
        <w:t>SELECT‌ ‌MOD(5,3),‌ ‌REMAINDER(5,3)‌ ‌FROM‌ ‌DUAL;‌ ‌</w:t>
        <w:br/>
        <w:t>Which‌ ‌of‌ ‌the‌ ‌following‌ ‌will‌ ‌be‌ ‌the‌ ‌result?‌ ‌</w:t>
        <w:br/>
        <w:t>A.‌ ‌1,‌ ‌2‌ ‌</w:t>
        <w:br/>
        <w:t>B.‌ ‌−1,‌ ‌2‌ ‌</w:t>
        <w:br/>
        <w:t>C.‌ ‌2,‌ ‌1‌ ‌</w:t>
        <w:br/>
        <w:t>D.‌ ‌2,‌ ‌−1‌ ‌</w:t>
        <w:br/>
        <w:t xml:space="preserve"> ‌ ‌</w:t>
        <w:br/>
        <w:t>200.‌ ‌Consider‌ ‌the‌ ‌following‌ ‌SQL‌ ‌statement:‌ ‌</w:t>
        <w:br/>
        <w:t>SELECT‌ ‌SOUNDEX('Donald')‌ ‌FROM‌ ‌DUAL;‌ ‌</w:t>
        <w:br/>
        <w:t>Which‌ ‌of‌ ‌the‌ ‌following‌ ‌is‌ ‌most‌ ‌likely‌ ‌to‌ ‌be‌ ‌the‌ ‌output‌ ‌of‌ ‌this‌ ‌SELECT‌ ‌statement?‌ ‌</w:t>
        <w:br/>
        <w:t>(Choose‌ ‌the‌ ‌best‌ ‌answer.)‌ ‌</w:t>
        <w:br/>
        <w:t>A.‌ ‌D543‌ ‌</w:t>
        <w:br/>
        <w:t>B.‌ ‌DON3‌ ‌</w:t>
        <w:br/>
        <w:t>C.‌ ‌Donalt‌ ‌</w:t>
        <w:br/>
        <w:t>D.‌ ‌Donalk‌ ‌</w:t>
        <w:br/>
        <w:t xml:space="preserve"> ‌ ‌</w:t>
        <w:br/>
        <w:t xml:space="preserve"> ‌ ‌</w:t>
        <w:br/>
        <w:t>201.‌ ‌You‌ ‌are‌ ‌tasked‌ ‌to‌ ‌create‌ ‌a‌ ‌SELECT‌ ‌statement‌ ‌to‌ ‌subtract‌ ‌five‌ ‌months‌ ‌from‌ ‌the‌ ‌</w:t>
        <w:br/>
        <w:t>hired‌ ‌date‌ ‌of‌ ‌each‌ ‌employee‌ ‌in‌ ‌the‌ ‌EMPLOYEES‌ ‌table.‌ ‌Which‌ ‌function‌ ‌will‌ ‌you‌ ‌use?‌ ‌</w:t>
        <w:br/>
        <w:t>A.‌ ‌LAST_DAY‌ ‌</w:t>
        <w:br/>
        <w:t>B.‌ ‌SUBTRACT_MONTHS‌ ‌</w:t>
        <w:br/>
        <w:t>C.‌ ‌LAG‌ ‌</w:t>
        <w:br/>
        <w:t>D.‌ ‌None‌ ‌of‌ ‌the‌ ‌above‌ ‌</w:t>
        <w:br/>
        <w:t xml:space="preserve"> ‌ ‌</w:t>
        <w:br/>
        <w:t>202.‌ ‌Review‌ ‌this‌ ‌SQL‌ ‌statement:‌ ‌</w:t>
        <w:br/>
        <w:t>SELECT‌ ‌SUBSTR('2009',1,2)‌ ‌||‌ ‌LTRIM('1124','1')‌ ‌FROM‌ ‌DUAL;‌ ‌</w:t>
        <w:br/>
        <w:t>What‌ ‌will‌ ‌be‌ ‌the‌ ‌result‌ ‌of‌ ‌the‌ ‌SQL‌ ‌statement?‌ ‌</w:t>
        <w:br/>
        <w:t>A.‌ ‌2024‌ ‌</w:t>
        <w:br/>
        <w:t>B.‌ ‌221‌ ‌</w:t>
        <w:br/>
        <w:t>C.‌ ‌20124‌ ‌</w:t>
        <w:br/>
        <w:t>D.‌ ‌A‌ ‌syntax‌ ‌error‌ ‌</w:t>
        <w:br/>
        <w:t xml:space="preserve"> ‌ ‌</w:t>
        <w:br/>
        <w:t>203.‌ ‌Review‌ ‌this‌ ‌SQL‌ ‌statement:‌ ‌</w:t>
        <w:br/>
        <w:t>SELECT‌ ‌TRUNC(ROUND(ABS(-1.7),2))‌ ‌FROM‌ ‌DUAL;‌ ‌</w:t>
        <w:br/>
        <w:t>What‌ ‌will‌ ‌be‌ ‌the‌ ‌result‌ ‌of‌ ‌the‌ ‌SQL‌ ‌statement?‌ ‌</w:t>
        <w:br/>
        <w:t>A.‌ ‌1‌ ‌</w:t>
        <w:br/>
        <w:t>B.‌ ‌2‌ ‌</w:t>
        <w:br/>
        <w:t>C.‌ ‌−1‌ ‌</w:t>
        <w:br/>
        <w:t>D.‌ ‌−2‌ ‌</w:t>
        <w:br/>
        <w:t xml:space="preserve"> ‌ ‌</w:t>
        <w:br/>
        <w:t>204.‌ ‌Review‌ ‌this‌ ‌SQL‌ ‌statement:‌ ‌</w:t>
        <w:br/>
        <w:t>SELECT‌ ‌LASTNAME‌ ‌FROM‌ ‌CUSTOMERS‌ ‌WHERE‌ ‌LASTNAME‌ ‌=‌ ‌</w:t>
        <w:br/>
        <w:t>SOUNDEX('Franklin');‌ ‌</w:t>
        <w:br/>
        <w:t>What‌ ‌is‌ ‌a‌ ‌possible‌ ‌result‌ ‌for‌ ‌the‌ ‌query?‌ ‌</w:t>
        <w:br/>
        <w:t>A.‌ ‌Franklyn‌ ‌</w:t>
        <w:br/>
        <w:t>B.‌ ‌Phrankline‌ ‌</w:t>
        <w:br/>
        <w:t>C.‌ ‌Ellison‌ ‌</w:t>
        <w:br/>
        <w:t>D.‌ ‌None‌ ‌of‌ ‌the‌ ‌above‌ ‌</w:t>
        <w:br/>
        <w:t xml:space="preserve"> ‌ ‌</w:t>
        <w:br/>
        <w:t>205.‌ ‌The‌ ‌PERCENTILE_CONT‌ ‌function:‌ ‌</w:t>
        <w:br/>
        <w:t>A.‌ ‌Returns‌ ‌the‌ ‌same‌ ‌result‌ ‌as‌ ‌AVG‌ ‌</w:t>
        <w:br/>
        <w:t>B.‌ ‌Returns‌ ‌the‌ ‌same‌ ‌result‌ ‌as‌ ‌VARIANCE‌ ‌</w:t>
        <w:br/>
        <w:t>C.‌ ‌Can‌ ‌be‌ ‌used‌ ‌with‌ ‌ROWS‌ ‌to‌ ‌specify‌ ‌a‌ ‌sliding‌ ‌window‌ ‌</w:t>
        <w:br/>
        <w:t>D.‌ ‌Can‌ ‌be‌ ‌used‌ ‌with‌ ‌PARTITION‌ ‌BY‌ ‌to‌ ‌specify‌ ‌groups‌ ‌of‌ ‌data‌ ‌</w:t>
        <w:br/>
        <w:t xml:space="preserve"> ‌ ‌</w:t>
        <w:br/>
        <w:t>206.‌ ‌The‌ ‌ORDER‌ ‌BY‌ ‌in‌ ‌an‌ ‌OVER‌ ‌clause:‌ ‌</w:t>
        <w:br/>
        <w:t>A.‌ ‌Must‌ ‌match‌ ‌the‌ ‌ORDER‌ ‌BY‌ ‌in‌ ‌the‌ ‌SELECT‌ ‌statement‌ ‌</w:t>
        <w:br/>
        <w:t>B.‌ ‌Replaces‌ ‌the‌ ‌ORDER‌ ‌BY‌ ‌in‌ ‌the‌ ‌SELECT‌ ‌statement‌ ‌</w:t>
        <w:br/>
        <w:t>C.‌ ‌Operates‌ ‌independently‌ ‌of‌ ‌the‌ ‌ORDER‌ ‌BY‌ ‌in‌ ‌the‌ ‌SELECT‌ ‌statement‌ ‌</w:t>
        <w:br/>
        <w:t>D.‌ ‌None‌ ‌of‌ ‌the‌ ‌above‌ ‌</w:t>
        <w:br/>
        <w:t xml:space="preserve"> ‌ ‌</w:t>
        <w:br/>
        <w:t>207.‌ ‌The‌ ‌LEAD‌ ‌function‌ ‌returns‌ ‌data‌ ‌from:‌ ‌</w:t>
        <w:br/>
        <w:t>A.‌ ‌A‌ ‌row‌ ‌prior‌ ‌to‌ ‌the‌ ‌current‌ ‌row‌ ‌as‌ ‌specified‌ ‌by‌ ‌the‌ ‌LEAD‌ ‌function’s‌ ‌ORDER‌ ‌BY‌ ‌</w:t>
        <w:br/>
        <w:t>clause‌ ‌</w:t>
        <w:br/>
        <w:t>B.‌ ‌A‌ ‌row‌ ‌following‌ ‌the‌ ‌current‌ ‌row‌ ‌as‌ ‌specified‌ ‌by‌ ‌the‌ ‌SELECT‌ ‌statement’s‌ ‌ORDER‌ ‌</w:t>
        <w:br/>
        <w:t>BY‌ ‌clause‌ ‌</w:t>
        <w:br/>
        <w:t>C.‌ ‌The‌ ‌LAG‌ ‌function’s‌ ‌window’s‌ ‌specified‌ ‌column‌ ‌</w:t>
        <w:br/>
        <w:t>D.‌ ‌The‌ ‌row‌ ‌specified‌ ‌by‌ ‌the‌ ‌LEAD‌ ‌function’s‌ ‌offset‌ ‌</w:t>
        <w:br/>
        <w:t xml:space="preserve"> ‌ ‌</w:t>
        <w:br/>
        <w:t>208.‌ ‌Analytic‌ ‌functions‌ ‌are‌ ‌processed:‌ ‌</w:t>
        <w:br/>
        <w:t>A.‌ ‌As‌ ‌the‌ ‌first‌ ‌set‌ ‌of‌ ‌operations‌ ‌prior‌ ‌to‌ ‌the‌ ‌SELECT‌ ‌column‌ ‌list‌ ‌processing‌ ‌</w:t>
        <w:br/>
        <w:t>B.‌ ‌As‌ ‌the‌ ‌first‌ ‌set‌ ‌of‌ ‌operations‌ ‌before‌ ‌processing‌ ‌the‌ ‌WHERE‌ ‌clause‌ ‌</w:t>
        <w:br/>
        <w:t>C.‌ ‌As‌ ‌the‌ ‌last‌ ‌set‌ ‌of‌ ‌operations‌ ‌before‌ ‌processing‌ ‌the‌ ‌WHERE‌ ‌clause‌ ‌</w:t>
        <w:br/>
        <w:t>D.‌ ‌As‌ ‌the‌ ‌last‌ ‌set‌ ‌of‌ ‌operations‌ ‌before‌ ‌processing‌ ‌the‌ ‌ORDER‌ ‌BY‌ ‌clause‌ ‌</w:t>
        <w:br/>
        <w:t xml:space="preserve"> ‌ ‌</w:t>
        <w:br/>
        <w:t>209.‌ ‌To‌ ‌list‌ ‌all‌ ‌the‌ ‌currently‌ ‌defined‌ ‌variables,‌ ‌use:‌ ‌</w:t>
        <w:br/>
        <w:t>A.‌ ‌SHOW‌ ‌ALL‌ ‌</w:t>
        <w:br/>
        <w:t>B.‌ ‌SHOW‌ ‌DEFINE‌ ‌</w:t>
        <w:br/>
        <w:t>C.‌ ‌DEFINE‌ ‌</w:t>
        <w:br/>
        <w:t>D.‌ ‌DEFINE‌ ‌ALL‌ ‌</w:t>
        <w:br/>
        <w:t xml:space="preserve"> ‌ ‌</w:t>
        <w:br/>
        <w:t>210.‌ ‌You‌ ‌can‌ ‌use‌ ‌a‌ ‌substitution‌ ‌variable‌ ‌to‌ ‌replace:‌ ‌</w:t>
        <w:br/>
        <w:t>A.‌ ‌A‌ ‌floating-point‌ ‌value‌ ‌in‌ ‌a‌ ‌WHERE‌ ‌clause‌ ‌</w:t>
        <w:br/>
        <w:t>B.‌ ‌The‌ ‌name‌ ‌of‌ ‌a‌ ‌table‌ ‌in‌ ‌a‌ ‌SELECT‌ ‌statement‌ ‌</w:t>
        <w:br/>
        <w:t>C.‌ ‌Neither‌ ‌</w:t>
        <w:br/>
        <w:t>D.‌ ‌Both‌ ‌</w:t>
        <w:br/>
        <w:t xml:space="preserve"> ‌ ‌</w:t>
        <w:br/>
        <w:t>211.To‌ ‌permanently‌ ‌delete‌ ‌a‌ ‌substitution‌ ‌variable‌ ‌named‌ ‌THE_NAME‌ ‌so‌ ‌that‌ ‌it‌ ‌can‌ ‌no‌ ‌</w:t>
        <w:br/>
        <w:t>longer‌ ‌be‌ ‌used,‌ ‌use:‌ ‌</w:t>
        <w:br/>
        <w:t>A.‌ ‌UNDEFINE‌ ‌THE_NAME‌ ‌</w:t>
        <w:br/>
        <w:t>B.‌ ‌SET‌ ‌DEFINE‌ ‌OFF‌ ‌</w:t>
        <w:br/>
        <w:t>C.‌ ‌REMOVE‌ ‌THE_NAME‌ ‌</w:t>
        <w:br/>
        <w:t>D.‌ ‌You‌ ‌cannot‌ ‌delete‌ ‌a‌ ‌substitution‌ ‌variable.‌ ‌</w:t>
        <w:br/>
        <w:t xml:space="preserve"> ‌ ‌</w:t>
        <w:br/>
        <w:t>212.‌ ‌Triggers‌ ‌‌____‌‌ ‌enabled‌ ‌or‌ ‌disabled‌ ‌</w:t>
        <w:br/>
        <w:t>A.‌ ‌Can‌ ‌be‌ ‌</w:t>
        <w:br/>
        <w:t>B.‌ ‌Cannot‌ ‌be‌ ‌</w:t>
        <w:br/>
        <w:t>C.‌ ‌Ought‌ ‌to‌ ‌be‌ ‌</w:t>
        <w:br/>
        <w:t>D.‌ ‌Always‌ ‌</w:t>
        <w:br/>
        <w:t xml:space="preserve"> ‌ ‌</w:t>
        <w:br/>
        <w:t>213.‌ ‌Which‌ ‌prefixes‌ ‌are‌ ‌available‌ ‌to‌ ‌Oracle‌ ‌triggers?‌ ‌</w:t>
        <w:br/>
        <w:t>A.‌ ‌:‌ ‌new‌ ‌only‌ ‌</w:t>
        <w:br/>
        <w:t>B.‌ ‌:‌ ‌old‌ ‌only‌ ‌</w:t>
        <w:br/>
        <w:t>C.‌ ‌Both‌ ‌:new‌ ‌and‌ ‌:‌ ‌old‌ ‌</w:t>
        <w:br/>
        <w:t>D.‌ ‌Neither‌ ‌:new‌ ‌nor‌ ‌:‌ ‌old‌ ‌</w:t>
        <w:br/>
        <w:t xml:space="preserve"> ‌ ‌</w:t>
        <w:br/>
        <w:t>214.‌ ‌Foreign‌ ‌key‌ ‌is‌ ‌the‌ ‌one‌ ‌in‌ ‌which‌ ‌the‌ ‌‌____‌‌ ‌of‌ ‌one‌ ‌relation‌ ‌is‌ ‌referenced‌ ‌in‌ ‌another‌ ‌</w:t>
        <w:br/>
        <w:t>relation.‌ ‌</w:t>
        <w:br/>
        <w:t>A.‌ ‌Foreign‌ ‌key‌ ‌</w:t>
        <w:br/>
        <w:t>B.‌ ‌Primary‌ ‌key‌ ‌</w:t>
        <w:br/>
        <w:t>C.‌ ‌References‌ ‌</w:t>
        <w:br/>
        <w:t>D.‌ ‌Check‌ ‌constraint‌ ‌</w:t>
        <w:br/>
        <w:t xml:space="preserve"> ‌ ‌</w:t>
        <w:br/>
        <w:t>215.‌ ‌Domain‌ ‌constraints,‌ ‌functional‌ ‌dependency‌ ‌and‌ ‌referential‌ ‌integrity‌ ‌are‌ ‌special‌ ‌</w:t>
        <w:br/>
        <w:t>forms‌ ‌of‌ ‌‌_____‌.‌ ‌</w:t>
        <w:br/>
        <w:t>A.‌ ‌Foreign‌ ‌key‌ ‌</w:t>
        <w:br/>
        <w:t>B.‌ ‌Primary‌ ‌key‌ ‌</w:t>
        <w:br/>
        <w:t>C.‌ ‌Assertion‌ ‌</w:t>
        <w:br/>
        <w:t>D.‌ ‌Referential‌ ‌constraint‌ ‌</w:t>
        <w:br/>
        <w:t xml:space="preserve"> ‌ ‌</w:t>
        <w:br/>
        <w:t>216.‌ ‌Data‌ ‌integrity‌ ‌constraints‌ ‌are‌ ‌used‌ ‌to:‌ ‌</w:t>
        <w:br/>
        <w:t>A.‌ ‌Control‌ ‌who‌ ‌is‌ ‌allowed‌ ‌access‌ ‌to‌ ‌the‌ ‌data‌ ‌</w:t>
        <w:br/>
        <w:t>B.‌ ‌Ensure‌ ‌that‌ ‌duplicate‌ ‌records‌ ‌are‌ ‌not‌ ‌entered‌ ‌into‌ ‌the‌ ‌table‌ ‌</w:t>
        <w:br/>
        <w:t>C.‌ ‌Improve‌ ‌the‌ ‌quality‌ ‌of‌ ‌data‌ ‌entered‌ ‌for‌ ‌a‌ ‌specific‌ ‌property‌ ‌(i.e.,‌ ‌table‌ ‌column)‌ ‌</w:t>
        <w:br/>
        <w:t>D.‌ ‌Prevent‌ ‌users‌ ‌from‌ ‌changing‌ ‌the‌ ‌values‌ ‌stored‌ ‌in‌ ‌the‌ ‌table‌ ‌</w:t>
        <w:br/>
        <w:t xml:space="preserve"> ‌ ‌</w:t>
        <w:br/>
        <w:t>217.‌ ‌Which‌ ‌of‌ ‌the‌ ‌following‌ ‌can‌ ‌be‌ ‌addressed‌ ‌by‌ ‌enforcing‌ ‌a‌ ‌referential‌ ‌integrity‌ ‌</w:t>
        <w:br/>
        <w:t>constraint?‌ ‌</w:t>
        <w:br/>
        <w:t>A.‌ ‌All‌ ‌phone‌ ‌numbers‌ ‌must‌ ‌include‌ ‌the‌ ‌area‌ ‌code‌ ‌</w:t>
        <w:br/>
        <w:t>B.‌ ‌Certain‌ ‌fields‌ ‌are‌ ‌required‌ ‌(such‌ ‌as‌ ‌the‌ ‌email‌ ‌address,‌ ‌or‌ ‌phone‌ ‌number)‌ ‌before‌ ‌</w:t>
        <w:br/>
        <w:t>the‌ ‌record‌ ‌is‌ ‌accepted‌ ‌</w:t>
        <w:br/>
        <w:t>C.‌ ‌Information‌ ‌on‌ ‌the‌ ‌customer‌ ‌must‌ ‌be‌ ‌known‌ ‌before‌ ‌anything‌ ‌can‌ ‌be‌ ‌sold‌ ‌to‌ ‌that‌ ‌</w:t>
        <w:br/>
        <w:t>customer‌ ‌</w:t>
        <w:br/>
        <w:t>D.‌ ‌When‌ ‌entering‌ ‌an‌ ‌order‌ ‌quantity,‌ ‌the‌ ‌user‌ ‌must‌ ‌input‌ ‌a‌ ‌number‌ ‌and‌ ‌not‌ ‌some‌ ‌text‌ ‌</w:t>
        <w:br/>
        <w:t>(i.e.,‌ ‌12‌ ‌rather‌ ‌than‌ ‌‘a‌ ‌dozen’)‌ ‌</w:t>
        <w:br/>
        <w:t xml:space="preserve"> ‌ ‌</w:t>
        <w:br/>
        <w:t>218.‌ ‌An‌ ‌entity‌ ‌in‌ ‌A‌ ‌is‌ ‌associated‌ ‌with‌ ‌at‌ ‌most‌ ‌one‌ ‌entity‌ ‌in‌ ‌B,‌ ‌and‌ ‌an‌ ‌entity‌ ‌in‌ ‌B‌ ‌is‌ ‌</w:t>
        <w:br/>
        <w:t>associated‌ ‌with‌ ‌at‌ ‌most‌ ‌one‌ ‌entity‌ ‌in‌ ‌A.‌ ‌This‌ ‌is‌ ‌called‌ ‌as:‌ ‌</w:t>
        <w:br/>
        <w:t>A.‌ ‌One-to-many‌ ‌</w:t>
        <w:br/>
        <w:t>B.‌ ‌One-to-one‌ ‌</w:t>
        <w:br/>
        <w:t>C.‌ ‌Many-to-many‌ ‌</w:t>
        <w:br/>
        <w:t>D.‌ ‌Many-to-one‌ ‌</w:t>
        <w:br/>
        <w:t xml:space="preserve"> ‌ ‌</w:t>
        <w:br/>
        <w:t>219.‌ ‌How‌ ‌non‌ ‌clustered‌ ‌index‌ ‌point‌ ‌to‌ ‌the‌ ‌data?‌ ‌</w:t>
        <w:br/>
        <w:t>A.‌ ‌It‌ ‌never‌ ‌points‌ ‌to‌ ‌anything‌ ‌</w:t>
        <w:br/>
        <w:t>B.‌ ‌It‌ ‌points‌ ‌to‌ ‌a‌ ‌data‌ ‌row‌ ‌</w:t>
        <w:br/>
        <w:t>C.‌ ‌It‌ ‌is‌ ‌used‌ ‌for‌ ‌pointing‌ ‌data‌ ‌rows‌ ‌containing‌ ‌key‌ ‌values‌ ‌</w:t>
        <w:br/>
        <w:t>D.‌ ‌None‌ ‌of‌ ‌the‌ ‌mentioned‌ ‌</w:t>
        <w:br/>
        <w:t xml:space="preserve"> ‌ ‌</w:t>
        <w:br/>
        <w:t>220.‌ ‌Does‌ ‌index‌ ‌take‌ ‌space‌ ‌in‌ ‌the‌ ‌disk‌ ‌?‌ ‌</w:t>
        <w:br/>
        <w:t>A.‌ ‌It‌ ‌stores‌ ‌memory‌ ‌as‌ ‌and‌ ‌when‌ ‌required‌ ‌</w:t>
        <w:br/>
        <w:t>B.‌ ‌Yes,‌ ‌Indexes‌ ‌are‌ ‌stored‌ ‌on‌ ‌disk‌ ‌</w:t>
        <w:br/>
        <w:t>C.‌ ‌Indexes‌ ‌are‌ ‌never‌ ‌stored‌ ‌on‌ ‌disk‌ ‌</w:t>
        <w:br/>
        <w:t>D.‌ ‌None‌ ‌of‌ ‌the‌ ‌mentioned‌ ‌</w:t>
        <w:br/>
        <w:t xml:space="preserve"> ‌ ‌</w:t>
        <w:br/>
        <w:t>221.‌ ‌Select‌ ‌count‌ ‌(____‌ ‌ID)‌ ‌</w:t>
        <w:br/>
        <w:t>from‌ ‌teaches‌ ‌</w:t>
        <w:br/>
        <w:t>where‌ ‌semester‌ ‌=‌ ‌’Spring’‌ ‌and‌ ‌year‌ ‌=‌ ‌2010;‌ ‌</w:t>
        <w:br/>
        <w:t xml:space="preserve"> ‌ ‌</w:t>
        <w:br/>
        <w:t>If‌ ‌we‌ ‌do‌ ‌want‌ ‌to‌ ‌eliminate‌ ‌duplicates,‌ ‌we‌ ‌use‌ ‌the‌ ‌keyword‌ ‌‌__‌in‌ ‌the‌ ‌aggregate‌ ‌</w:t>
        <w:br/>
        <w:t>expression.‌ ‌</w:t>
        <w:br/>
        <w:t>A.‌ ‌Distinct‌ ‌</w:t>
        <w:br/>
        <w:t>B.‌ ‌Count‌ ‌</w:t>
        <w:br/>
        <w:t>C.‌ ‌Avg‌ ‌</w:t>
        <w:br/>
        <w:t>D.‌ ‌Primary‌ ‌key‌ ‌</w:t>
        <w:br/>
        <w:t xml:space="preserve"> ‌ ‌</w:t>
        <w:br/>
        <w:t>222.‌ ‌Which‌ ‌one‌ ‌of‌ ‌the‌ ‌following‌ ‌is‌ ‌a‌ ‌set‌ ‌of‌ ‌one‌ ‌or‌ ‌more‌ ‌attributes‌ ‌taken‌ ‌collectively‌ ‌to‌ ‌</w:t>
        <w:br/>
        <w:t>uniquely‌ ‌identify‌ ‌a‌ ‌record?‌ ‌</w:t>
        <w:br/>
        <w:t>A.‌ ‌Candidate‌ ‌key‌ ‌</w:t>
        <w:br/>
        <w:t>B.‌ ‌Sub‌ ‌key‌ ‌</w:t>
        <w:br/>
        <w:t>C.‌ ‌Super‌ ‌key‌ ‌</w:t>
        <w:br/>
        <w:t>D.‌ ‌Foreign‌ ‌key‌ ‌</w:t>
        <w:br/>
        <w:t xml:space="preserve"> ‌ ‌</w:t>
        <w:br/>
        <w:t>223.‌ ‌Consider‌ ‌attributes‌ ‌ID‌ ‌,‌ ‌CITY‌ ‌and‌ ‌NAME‌ ‌.‌ ‌Which‌ ‌one‌ ‌of‌ ‌this‌ ‌can‌ ‌be‌ ‌considered‌ ‌</w:t>
        <w:br/>
        <w:t>as‌ ‌a‌ ‌super‌ ‌key?‌ ‌</w:t>
        <w:br/>
        <w:t>A.‌ ‌NAME‌ ‌</w:t>
        <w:br/>
        <w:t>B.‌ ‌ID‌ ‌</w:t>
        <w:br/>
        <w:t>C.‌ ‌CITY‌ ‌</w:t>
        <w:br/>
        <w:t>D.‌ ‌CITY‌ ‌,‌ ‌ID‌ ‌</w:t>
        <w:br/>
        <w:t xml:space="preserve"> ‌ ‌</w:t>
        <w:br/>
        <w:t>224.‌ ‌The‌ ‌subset‌ ‌of‌ ‌super‌ ‌key‌ ‌is‌ ‌a‌ ‌candidate‌ ‌key‌ ‌under‌ ‌what‌ ‌condition?‌ ‌</w:t>
        <w:br/>
        <w:t>A.‌ ‌No‌ ‌proper‌ ‌subset‌ ‌is‌ ‌a‌ ‌super‌ ‌key‌ ‌</w:t>
        <w:br/>
        <w:t>B.‌ ‌All‌ ‌subsets‌ ‌are‌ ‌super‌ ‌keys‌ ‌</w:t>
        <w:br/>
        <w:t>C.‌ ‌Subset‌ ‌is‌ ‌a‌ ‌super‌ ‌key‌ ‌</w:t>
        <w:br/>
        <w:t>D.‌ ‌Each‌ ‌subset‌ ‌is‌ ‌a‌ ‌super‌ ‌key‌ ‌</w:t>
        <w:br/>
        <w:t xml:space="preserve"> ‌ ‌</w:t>
        <w:br/>
        <w:t>225.‌ ‌Which‌ ‌one‌ ‌of‌ ‌the‌ ‌following‌ ‌cannot‌ ‌be‌ ‌taken‌ ‌as‌ ‌a‌ ‌primary‌ ‌key?‌ ‌</w:t>
        <w:br/>
        <w:t>A.‌ ‌Id‌ ‌</w:t>
        <w:br/>
        <w:t>B.‌ ‌Register‌ ‌number‌ ‌</w:t>
        <w:br/>
        <w:t>C.‌ ‌Dept_id‌ ‌</w:t>
        <w:br/>
        <w:t>D.‌ ‌Street‌ ‌</w:t>
        <w:br/>
        <w:t xml:space="preserve"> ‌ ‌</w:t>
        <w:br/>
        <w:t>226.‌ ‌Functional‌ ‌Dependencies‌ ‌are‌ ‌the‌ ‌types‌ ‌of‌ ‌constraints‌ ‌that‌ ‌are‌ ‌based‌ ‌on______‌ ‌</w:t>
        <w:br/>
        <w:t>A.‌ ‌Key‌ ‌</w:t>
        <w:br/>
        <w:t>B.‌ ‌Key‌ ‌revisited‌ ‌</w:t>
        <w:br/>
        <w:t>C.‌ ‌Superset‌ ‌key‌ ‌</w:t>
        <w:br/>
        <w:t>D.‌ ‌None‌ ‌of‌ ‌these‌ ‌</w:t>
        <w:br/>
        <w:t xml:space="preserve"> ‌ ‌</w:t>
        <w:br/>
        <w:t>227.‌ ‌When‌ ‌mapping‌ ‌a‌ ‌many-to-many‌ ‌unary‌ ‌relationship‌ ‌into‌ ‌a‌ ‌relation‌ ‌which‌ ‌of‌ ‌the‌ ‌</w:t>
        <w:br/>
        <w:t>following‌ ‌is‌ ‌true?‌ ‌</w:t>
        <w:br/>
        <w:t>A.‌ ‌One‌ ‌relation‌ ‌is‌ ‌created.‌ ‌</w:t>
        <w:br/>
        <w:t>B.‌ ‌Two‌ ‌relations‌ ‌are‌ ‌created.‌ ‌</w:t>
        <w:br/>
        <w:t>C.‌ ‌Three‌ ‌relations‌ ‌are‌ ‌created.‌ ‌</w:t>
        <w:br/>
        <w:t>D.‌ ‌Four‌ ‌relations‌ ‌are‌ ‌created.‌ ‌</w:t>
        <w:br/>
        <w:t xml:space="preserve"> ‌ ‌</w:t>
        <w:br/>
        <w:t>228.‌ ‌‌Which‌ ‌is‌ ‌not‌ ‌one‌ ‌of‌ ‌the‌ ‌basic‌ ‌properties‌ ‌of‌ ‌a‌ ‌database‌ ‌transaction‌?‌ ‌</w:t>
        <w:br/>
        <w:t>A.‌ ‌‌Atomicity‌ ‌</w:t>
        <w:br/>
        <w:t>B.‌ ‌‌Durability‌ ‌</w:t>
        <w:br/>
        <w:t>C.‌ ‌Concurrency‌ ‌</w:t>
        <w:br/>
        <w:t>D.‌ ‌‌Consistency‌ ‌</w:t>
        <w:br/>
        <w:t xml:space="preserve"> ‌ ‌</w:t>
        <w:br/>
        <w:t>229.‌ ‌Which‌ ‌statement‌ ‌is‌ ‌correct‌ ‌about‌ ‌the‌ ‌usage‌ ‌of‌ ‌parameters‌ ‌in‌ ‌functions?‌ ‌</w:t>
        <w:br/>
        <w:t>A.‌ ‌Functions‌ ‌can‌ ‌have‌ ‌only‌ ‌in‌ ‌mode‌ ‌parameters.‌ ‌</w:t>
        <w:br/>
        <w:t>B.‌ ‌Functions‌ ‌called‌ ‌in‌ ‌SQL‌ ‌statements‌ ‌cannot‌ ‌have‌ ‌out‌ ‌or‌ ‌in‌ ‌out‌ ‌mode‌ ‌parameters.‌ ‌</w:t>
        <w:br/>
        <w:t>C.‌ ‌Functions‌ ‌having‌ ‌in,‌ ‌out,‌ ‌or‌ ‌in‌ ‌out‌ ‌parameters‌ ‌can‌ ‌be‌ ‌called‌ ‌only‌ ‌in‌ ‌named‌ ‌PL/SQL‌ ‌</w:t>
        <w:br/>
        <w:t>subprograms‌ ‌</w:t>
        <w:br/>
        <w:t>D.‌ ‌Functions‌ ‌having‌ ‌in,‌ ‌out,‌ ‌or‌ ‌in‌ ‌out‌ ‌parameters‌ ‌cannot‌ ‌be‌ ‌called‌ ‌in‌ ‌PL/SQL‌ ‌</w:t>
        <w:br/>
        <w:t>procedures‌ ‌and‌ ‌anonymous‌ ‌blocks.‌ ‌</w:t>
        <w:br/>
        <w:t xml:space="preserve"> ‌ ‌</w:t>
        <w:br/>
        <w:t>230.‌ ‌Examine‌ ‌the‌ ‌following‌ ‌code:‌ ‌</w:t>
        <w:br/>
        <w:t>SET‌ ‌SERVEROUTPUT‌ ‌ON;‌ ‌</w:t>
        <w:br/>
        <w:t>DECLARE‌ ‌</w:t>
        <w:br/>
        <w:t xml:space="preserve"> ‌v_myage‌ ‌number;‌ ‌</w:t>
        <w:br/>
        <w:t>BEGIN‌ ‌</w:t>
        <w:br/>
        <w:t>IF‌ ‌v_myage‌ ‌&lt;‌ ‌11‌ ‌THEN‌ ‌</w:t>
        <w:br/>
        <w:t>DBMS_OUTPUT.PUT_LINE('‌ ‌I‌ ‌am‌ ‌a‌ ‌child');‌ ‌</w:t>
        <w:br/>
        <w:t>ELSE‌ ‌</w:t>
        <w:br/>
        <w:t>DBMS_OUTPUT.PUT_LINE('‌ ‌I‌ ‌am‌ ‌not‌ ‌a‌ ‌child');‌ ‌</w:t>
        <w:br/>
        <w:t>END‌ ‌IF;‌ ‌</w:t>
        <w:br/>
        <w:t>END;‌ ‌</w:t>
        <w:br/>
        <w:t xml:space="preserve"> ‌ ‌</w:t>
        <w:br/>
        <w:t>Which‌ ‌statement‌ ‌is‌ ‌true‌ ‌about‌ ‌the‌ ‌execution‌ ‌of‌ ‌the‌ ‌above‌ ‌code?‌ ‌</w:t>
        <w:br/>
        <w:t>A.‌ ‌It‌ ‌executes‌ ‌and‌ ‌displays‌ ‌null.‌ ‌</w:t>
        <w:br/>
        <w:t>B.‌ ‌It‌ ‌executes‌ ‌and‌ ‌the‌ ‌condition‌ ‌returns‌ ‌true.‌ ‌</w:t>
        <w:br/>
        <w:t>C.‌ ‌It‌ ‌executes‌ ‌and‌ ‌control‌ ‌goes‌ ‌to‌ ‌the‌ ‌else‌ ‌statement.‌ ‌</w:t>
        <w:br/>
        <w:t>D.‌ ‌It‌ ‌fails‌ ‌because‌ ‌no‌ ‌value‌ ‌is‌ ‌assigned‌ ‌to‌ ‌the‌ ‌v_myage‌ ‌variable.‌ ‌</w:t>
        <w:br/>
        <w:t xml:space="preserve"> ‌ ‌</w:t>
        <w:br/>
        <w:t>231.‌ ‌Which‌ ‌statement‌ ‌correctly‌ ‌differentiate‌ ‌functions‌ ‌and‌ ‌procedures?‌ ‌</w:t>
        <w:br/>
        <w:t xml:space="preserve"> ‌A.‌ ‌A‌ ‌function‌ ‌can‌ ‌be‌ ‌called‌ ‌only‌ ‌as‌ ‌part‌ ‌of‌ ‌a‌ ‌SQL‌ ‌statement,‌ ‌whereas‌ ‌a‌ ‌procedure‌ ‌</w:t>
        <w:br/>
        <w:t>can‌ ‌be‌ ‌called‌ ‌only‌ ‌as‌ ‌a‌ ‌PL/SQL‌ ‌statement.‌ ‌</w:t>
        <w:br/>
        <w:t>B.‌ ‌A‌ ‌function‌ ‌and‌ ‌a‌ ‌procedure‌ ‌must‌ ‌return‌ ‌a‌ ‌value‌ ‌to‌ ‌the‌ ‌calling‌ ‌environment.‌ ‌</w:t>
        <w:br/>
        <w:t>C.‌ ‌A‌ ‌function‌ ‌can‌ ‌be‌ ‌called‌ ‌as‌ ‌part‌ ‌of‌ ‌a‌ ‌SQL‌ ‌statement‌ ‌or‌ ‌PL/SQL‌ ‌expression,‌ ‌</w:t>
        <w:br/>
        <w:t>whereas‌ ‌a‌ ‌procedure‌ ‌can‌ ‌be‌ ‌called‌ ‌only‌ ‌as‌ ‌a‌ ‌PL/SQL‌ ‌statement.‌ ‌</w:t>
        <w:br/>
        <w:t>D.‌ ‌A‌ ‌function‌ ‌may‌ ‌return‌ ‌one‌ ‌or‌ ‌more‌ ‌values‌ ‌to‌ ‌the‌ ‌calling‌ ‌environment,‌ ‌whereas‌ ‌a‌ ‌</w:t>
        <w:br/>
        <w:t>procedure‌ ‌must‌ ‌return‌ ‌a‌ ‌single‌ ‌value‌ ‌to‌ ‌its‌ ‌calling‌ ‌environment.‌ ‌</w:t>
        <w:br/>
        <w:t xml:space="preserve"> ‌ ‌</w:t>
        <w:br/>
        <w:t>232.‌ ‌Examine‌ ‌the‌ ‌following‌ ‌code:‌ ‌</w:t>
        <w:br/>
        <w:t>SET‌ ‌SERVEROUTPUT‌ ‌ON;‌ ‌</w:t>
        <w:br/>
        <w:t>VARIABLE‌ ‌n1‌ ‌NUMBER;‌ ‌</w:t>
        <w:br/>
        <w:t>VARIABLE‌ ‌n2‌ ‌NUMBER;‌ ‌</w:t>
        <w:br/>
        <w:t xml:space="preserve"> ‌ ‌</w:t>
        <w:br/>
        <w:t>CREATE‌ ‌OR‌ ‌REPLACE‌ ‌PROCEDURE‌ ‌proc1‌ ‌(:n1‌ ‌IN‌ ‌OUT‌ ‌NUMBER,‌ ‌:n2‌ ‌IN‌ ‌OUT‌ ‌</w:t>
        <w:br/>
        <w:t>NUMBER)‌ ‌</w:t>
        <w:br/>
        <w:t>BEGIN‌ ‌</w:t>
        <w:br/>
        <w:t>:N1‌ ‌:=‌ ‌20;‌ ‌</w:t>
        <w:br/>
        <w:t>DBMS_OUTPUT.PUT_LINE(:n1);‌ ‌</w:t>
        <w:br/>
        <w:t>:n2‌ ‌:=‌ ‌30;‌ ‌</w:t>
        <w:br/>
        <w:t>DBMS_OUTPUT.PUT_LINE(:n2);‌ ‌</w:t>
        <w:br/>
        <w:t>END;‌ ‌</w:t>
        <w:br/>
        <w:t xml:space="preserve"> ‌ ‌</w:t>
        <w:br/>
        <w:t>What‌ ‌is‌ ‌the‌ ‌outcome?‌ ‌</w:t>
        <w:br/>
        <w:t>A.‌The‌ ‌procedure‌ ‌is‌ ‌created‌ ‌successfully‌ ‌and‌ ‌displays‌ ‌the‌ ‌values‌ ‌20‌ ‌and‌ ‌30‌ ‌when‌ ‌</w:t>
        <w:br/>
        <w:t>it‌ ‌is‌ ‌called.‌ ‌</w:t>
        <w:br/>
        <w:t>B.‌ ‌The‌ ‌procedure‌ ‌gives‌ ‌errors‌ ‌because‌ ‌the‌ ‌parameters‌ ‌should‌ ‌be‌ ‌in‌ ‌out‌ ‌mode.‌ ‌</w:t>
        <w:br/>
        <w:t>C.‌ ‌The‌ ‌procedure‌ ‌gives‌ ‌errors‌ ‌because‌ ‌the‌ ‌host‌ ‌variables‌ ‌cannot‌ ‌be‌ ‌referenced‌ ‌</w:t>
        <w:br/>
        <w:t>anywhere‌ ‌in‌ ‌the‌ ‌definition‌ ‌of‌ ‌a‌ ‌PL/SQL‌ ‌stored‌ ‌procedure.‌ ‌</w:t>
        <w:br/>
        <w:t>D.‌The‌ ‌procedure‌ ‌is‌ ‌created‌ ‌successfully‌ ‌but‌ ‌does‌ ‌not‌ ‌display‌ ‌any‌ ‌values‌ ‌when‌ ‌it‌ ‌</w:t>
        <w:br/>
        <w:t>is‌ ‌called‌ ‌because‌ ‌the‌ ‌host‌ ‌variables‌ ‌cannot‌ ‌be‌ ‌displayed‌ ‌inside‌ ‌the‌ ‌procedure.‌ ‌</w:t>
        <w:br/>
        <w:t xml:space="preserve"> ‌ ‌</w:t>
        <w:br/>
        <w:t>233.‌ ‌Which‌ ‌statement‌ ‌is‌ ‌true‌ ‌about‌ ‌database‌ ‌triggers?‌ ‌</w:t>
        <w:br/>
        <w:t>A.‌ ‌They‌ ‌can‌ ‌invoke‌ ‌only‌ ‌PL/SQL‌ ‌procedures‌ ‌</w:t>
        <w:br/>
        <w:t>B.‌ ‌They‌ ‌can‌ ‌include‌ ‌SQL‌ ‌statements‌ ‌and‌ ‌PL/SQL‌ ‌codes.‌ ‌</w:t>
        <w:br/>
        <w:t>C.‌ ‌They‌ ‌are‌ ‌implicitly‌ ‌fired‌ ‌by‌ ‌an‌ ‌event‌ ‌that‌ ‌must‌ ‌occur‌ ‌within‌ ‌an‌ ‌application‌ ‌</w:t>
        <w:br/>
        <w:t>D.‌ ‌They‌ ‌are‌ ‌implicitly‌ ‌fired‌ ‌when‌ ‌a‌ ‌triggering‌ ‌event‌ ‌occurs,‌ ‌depending‌ ‌on‌ ‌which‌ ‌user‌ ‌is‌ ‌</w:t>
        <w:br/>
        <w:t>connected‌ ‌</w:t>
        <w:br/>
        <w:t xml:space="preserve"> ‌ ‌</w:t>
        <w:br/>
        <w:t>234.‌ ‌Which‌ ‌statement‌ ‌correctly‌ ‌describe‌ ‌the‌ ‌features‌ ‌of‌ ‌functions‌ ‌and‌ ‌procedures?‌ ‌</w:t>
        <w:br/>
        <w:t>A.‌ ‌A‌ ‌procedure‌ ‌can‌ ‌contain‌ ‌a‌ ‌return‌ ‌statement‌ ‌without‌ ‌a‌ ‌value.‌ ‌</w:t>
        <w:br/>
        <w:t>B.‌ ‌A‌ ‌function‌ ‌can‌ ‌return‌ ‌multiple‌ ‌values‌ ‌using‌ ‌a‌ ‌single‌ ‌return‌ ‌clause,‌ ‌</w:t>
        <w:br/>
        <w:t>C.‌ ‌A‌ ‌procedure‌ ‌can‌ ‌be‌ ‌executed‌ ‌as‌ ‌part‌ ‌of‌ ‌a‌ ‌SQL‌ ‌expression‌ ‌or‌ ‌as‌ ‌a‌ ‌PL/SQL‌ ‌</w:t>
        <w:br/>
        <w:t>statement,‌ ‌</w:t>
        <w:br/>
        <w:t>D.‌ ‌A‌ ‌function‌ ‌can‌ ‌contain‌ ‌only‌ ‌one‌ ‌parameter‌ ‌that‌ ‌are‌ ‌transferred‌ ‌from‌ ‌the‌ ‌calling‌ ‌</w:t>
        <w:br/>
        <w:t>environment.‌ ‌</w:t>
        <w:br/>
        <w:t xml:space="preserve"> ‌ ‌</w:t>
        <w:br/>
        <w:t>235.‌ ‌Which‌ ‌statement‌ ‌is‌ ‌correct‌ ‌about‌ ‌the‌ ‌usage‌ ‌of‌ ‌parameters‌ ‌in‌ ‌functions?‌ ‌</w:t>
        <w:br/>
        <w:t>A.‌ ‌Functions‌ ‌can‌ ‌have‌ ‌only‌ ‌in‌ ‌mode‌ ‌parameters.‌ ‌</w:t>
        <w:br/>
        <w:t>B.‌ ‌Functions‌ ‌called‌ ‌in‌ ‌SQL‌ ‌statements‌ ‌cannot‌ ‌have‌ ‌out‌ ‌or‌ ‌in‌ ‌outmode‌ ‌parameters.‌ ‌</w:t>
        <w:br/>
        <w:t>C.‌ ‌Functions‌ ‌having‌ ‌in,‌ ‌out,‌ ‌or‌ ‌in‌ ‌out‌ ‌parameters‌ ‌can‌ ‌be‌ ‌called‌ ‌only‌ ‌in‌ ‌named‌ ‌PL/SQL‌ ‌</w:t>
        <w:br/>
        <w:t>subprograms‌ ‌</w:t>
        <w:br/>
        <w:t>D.‌ ‌None‌ ‌of‌ ‌them‌ ‌</w:t>
        <w:br/>
        <w:t xml:space="preserve"> ‌ ‌</w:t>
        <w:br/>
        <w:t>236.‌ ‌SREVROUPUT‌ ‌is‌ ‌on‌ ‌for‌ ‌the‌ ‌session.‌ ‌Which‌ ‌statement‌ ‌Is‌ ‌true‌ ‌about‌ ‌the‌ ‌output‌ ‌of‌ ‌</w:t>
        <w:br/>
        <w:t>the‌ ‌PL/SQL‌ ‌Block?‌ ‌</w:t>
        <w:br/>
        <w:t>DECLARE‌ ‌</w:t>
        <w:br/>
        <w:t>x‌ ‌NUMBER‌ ‌:=‌ ‌5;‌ ‌</w:t>
        <w:br/>
        <w:t>y‌ ‌NUMBER‌ ‌:=‌ ‌NULL;‌ ‌</w:t>
        <w:br/>
        <w:t>BEGIN‌ ‌</w:t>
        <w:br/>
        <w:t>IF‌ ‌x‌ ‌!=‌ ‌y‌ ‌THEN‌ ‌</w:t>
        <w:br/>
        <w:t>DBMS_OUTPUT.PUT_LINE(‘x‌ ‌!=‌ ‌y’);‌ ‌</w:t>
        <w:br/>
        <w:t>ELSIF‌ ‌x‌ ‌=‌ ‌y‌ ‌THEN‌ ‌</w:t>
        <w:br/>
        <w:t>DBMS_OUTPUT.PUT_LINE(‘x‌ ‌=‌ ‌y’);‌ ‌</w:t>
        <w:br/>
        <w:t>ELSE‌ ‌</w:t>
        <w:br/>
        <w:t>DBMS_OUTPUT.PUT_LINE‌ ‌</w:t>
        <w:br/>
        <w:t>(‘Can”t‌ ‌tell‌ ‌if‌ ‌x‌ ‌and‌ ‌y‌ ‌are‌ ‌equal‌ ‌or‌ ‌not.’);‌ ‌</w:t>
        <w:br/>
        <w:t>END‌ ‌IF;‌ ‌</w:t>
        <w:br/>
        <w:t>END;‌ ‌</w:t>
        <w:br/>
        <w:t>A.‌ ‌The‌ ‌output‌ ‌is‌ ‌x‌ ‌=‌ ‌y.‌ ‌</w:t>
        <w:br/>
        <w:t>B.‌ ‌It‌ ‌produces‌ ‌an‌ ‌error.‌ ‌</w:t>
        <w:br/>
        <w:t>C.‌ ‌The‌ ‌output‌ ‌Is‌ ‌x‌ ‌!=‌ ‌y.‌ ‌</w:t>
        <w:br/>
        <w:t>D.‌ ‌The‌ ‌output‌ ‌Is‌ ‌Can't‌ ‌tell‌ ‌if‌ ‌x‌ ‌and‌ ‌y‌ ‌are‌ ‌equal‌ ‌or‌ ‌not.‌ ‌</w:t>
        <w:br/>
        <w:t xml:space="preserve"> ‌ ‌</w:t>
        <w:br/>
        <w:t>237.‌ ‌Which‌ ‌of‌ ‌the‌ ‌following‌ ‌is‌ ‌not‌ ‌true‌ ‌about‌ ‌PL/SQL‌ ‌collections?‌ ‌</w:t>
        <w:br/>
        <w:t>A.‌ ‌A‌ ‌collection‌ ‌is‌ ‌an‌ ‌ordered‌ ‌group‌ ‌of‌ ‌elements‌ ‌having‌ ‌the‌ ‌same‌ ‌data‌ ‌type.‌ ‌</w:t>
        <w:br/>
        <w:t>B.‌ ‌A‌ ‌collection‌ ‌is‌ ‌an‌ ‌ordered‌ ‌group‌ ‌of‌ ‌elements‌ ‌having‌ ‌different‌ ‌data‌ ‌type.‌ ‌</w:t>
        <w:br/>
        <w:t>C.‌ ‌Each‌ ‌element‌ ‌is‌ ‌identified‌ ‌by‌ ‌a‌ ‌unique‌ ‌subscript‌ ‌that‌ ‌represents‌ ‌its‌ ‌position‌ ‌in‌ ‌the‌ ‌</w:t>
        <w:br/>
        <w:t>collection.‌ ‌</w:t>
        <w:br/>
        <w:t>D.‌ ‌Nested‌ ‌tables‌ ‌and‌ ‌Varrays‌ ‌are‌ ‌types‌ ‌of‌ ‌PL/SQL‌ ‌collections‌ ‌</w:t>
        <w:br/>
        <w:t xml:space="preserve"> ‌ ‌</w:t>
        <w:br/>
        <w:t>238.‌ ‌You‌ ‌want‌ ‌to‌ ‌store‌ ‌values‌ ‌of‌ ‌different‌ ‌data‌ ‌types‌ ‌in‌ ‌a‌ ‌PL/SQL‌ ‌block‌ ‌and‌ ‌store‌ ‌one‌ ‌</w:t>
        <w:br/>
        <w:t>record‌ ‌at‌ ‌a‌ ‌time‌ ‌for‌ ‌processing‌ ‌the‌ ‌information.‌ ‌</w:t>
        <w:br/>
        <w:t>Which‌ ‌type‌ ‌of‌ ‌composite‌ ‌data‌ ‌type‌ ‌would‌ ‌you‌ ‌choose‌ ‌to‌ ‌fulfill‌ ‌the‌ ‌requirement?‌ ‌</w:t>
        <w:br/>
        <w:t>A.‌ ‌VARRAYS‌ ‌</w:t>
        <w:br/>
        <w:t>B.‌ ‌Nested‌ ‌table‌ ‌</w:t>
        <w:br/>
        <w:t>C.‌ ‌PL/SQL‌ ‌records‌ ‌</w:t>
        <w:br/>
        <w:t>D.‌ ‌Associative‌ ‌arrays‌ ‌</w:t>
        <w:br/>
        <w:t xml:space="preserve"> ‌ ‌</w:t>
        <w:br/>
        <w:t>239.‌ ‌Which‌ ‌statement‌ ‌is‌ ‌true‌ ‌about‌ ‌transactions‌ ‌in‌ ‌PL/SQL?‌ ‌</w:t>
        <w:br/>
        <w:t>A.‌ ‌A‌ ‌transaction‌ ‌can‌ ‌span‌ ‌multiple‌ ‌blocks.‌ ‌</w:t>
        <w:br/>
        <w:t>B.‌ ‌A‌ ‌block‌ ‌can‌ ‌contain‌ ‌only‌ ‌a‌ ‌single‌ ‌transaction.‌ ‌</w:t>
        <w:br/>
        <w:t>C.‌ ‌SERVERPOINTS‌ ‌cannot‌ ‌be‌ ‌created‌ ‌in‌ ‌a‌ ‌PL/SQL‌ ‌block.‌ ‌</w:t>
        <w:br/>
        <w:t>D.‌ ‌The‌ ‌END‌ ‌keyword‌ ‌signals‌ ‌the‌ ‌end‌ ‌of‌ ‌a‌ ‌PL/SQL‌ ‌block‌ ‌and‌ ‌automatically‌ ‌commits‌ ‌</w:t>
        <w:br/>
        <w:t>the‌ ‌transaction‌ ‌in‌ ‌the‌ ‌block.‌ ‌</w:t>
        <w:br/>
        <w:t xml:space="preserve"> ‌ ‌</w:t>
        <w:br/>
        <w:t>240.‌  ‌Which‌ ‌statement‌ ‌is‌ ‌true‌ ‌about‌ ‌the‌ ‌WHEN‌ ‌OTHERS‌ ‌exception‌ ‌handler?‌ ‌</w:t>
        <w:br/>
        <w:t>A.‌ ‌It‌ ‌can‌ ‌be‌ ‌the‌ ‌first‌ ‌exception‌ ‌handler,‌ ‌if‌ ‌there‌ ‌exists‌ ‌more‌ ‌than‌ ‌one‌ ‌exception‌ ‌</w:t>
        <w:br/>
        <w:t>handler.‌ ‌</w:t>
        <w:br/>
        <w:t>B.‌ ‌It‌ ‌can‌ ‌not‌  ‌be‌ ‌the‌ ‌only‌ ‌exception‌ ‌handler‌ ‌for‌ ‌the‌ ‌code.‌ ‌</w:t>
        <w:br/>
        <w:t>C.‌ ‌It‌ ‌traps‌ ‌all‌ ‌the‌ ‌exceptions‌ ‌that‌ ‌are‌ ‌not‌ ‌already‌ ‌trapped.‌ ‌</w:t>
        <w:br/>
        <w:t>D.‌ ‌You‌ ‌can‌ ‌have‌ ‌multiple‌ ‌OTHERS‌ ‌clauses‌ ‌to‌ ‌trap‌ ‌all‌ ‌the‌ ‌multiple‌ ‌unhandled‌ ‌</w:t>
        <w:br/>
        <w:t>exceptions.‌ ‌</w:t>
        <w:br/>
        <w:t xml:space="preserve"> ‌ ‌</w:t>
        <w:br/>
        <w:t>241.‌ ‌Which‌ ‌of‌ ‌the‌ ‌following‌ ‌is‌ ‌not‌ ‌true‌ ‌about‌ ‌the‌ ‌declaration‌ ‌section‌ ‌of‌ ‌a‌ ‌PL/SQL‌ ‌</w:t>
        <w:br/>
        <w:t>block?‌ ‌</w:t>
        <w:br/>
        <w:t>A.‌ ‌This‌ ‌section‌ ‌starts‌ ‌with‌ ‌the‌ ‌DECLARE‌ ‌keyword.‌ ‌</w:t>
        <w:br/>
        <w:t>B.‌ ‌It‌ ‌is‌ ‌a‌ ‌mandatory‌ ‌section.‌ ‌</w:t>
        <w:br/>
        <w:t>C.‌ ‌It‌ ‌defines‌ ‌all‌ ‌variables,‌ ‌cursors,‌ ‌subprograms,‌ ‌and‌ ‌other‌ ‌elements‌ ‌to‌ ‌be‌ ‌used‌ ‌in‌ ‌the‌ ‌</w:t>
        <w:br/>
        <w:t>program.‌ ‌</w:t>
        <w:br/>
        <w:t>D.‌ ‌None‌ ‌of‌ ‌the‌ ‌above.‌ ‌</w:t>
        <w:br/>
        <w:t xml:space="preserve"> ‌ ‌</w:t>
        <w:br/>
        <w:t>242.‌ ‌Which‌ ‌of‌ ‌the‌ ‌following‌ ‌is‌ ‌true‌ ‌about‌ ‌the‌ ‌execution‌ ‌section‌ ‌of‌ ‌a‌ ‌PL/SQL‌ ‌block?‌ ‌</w:t>
        <w:br/>
        <w:t>A.‌ ‌It‌ ‌is‌ ‌enclosed‌ ‌between‌ ‌the‌ ‌keywords‌ ‌BEGIN‌ ‌and‌ ‌END.‌ ‌</w:t>
        <w:br/>
        <w:t>B.‌ ‌It‌ ‌is‌ ‌a‌ ‌mandatory‌ ‌section.‌ ‌</w:t>
        <w:br/>
        <w:t>C.‌ ‌It‌ ‌consists‌ ‌of‌ ‌the‌ ‌executable‌ ‌PL/SQL‌ ‌statements.‌ ‌</w:t>
        <w:br/>
        <w:t>D.‌ ‌All‌ ‌of‌ ‌the‌ ‌above.‌ ‌</w:t>
        <w:br/>
        <w:t xml:space="preserve"> ‌ ‌</w:t>
        <w:br/>
        <w:t>243.‌ ‌Which‌ ‌of‌ ‌the‌ ‌following‌ ‌is‌ ‌true‌ ‌about‌ ‌comments‌ ‌in‌ ‌PL/SQL?‌ ‌</w:t>
        <w:br/>
        <w:t>A.‌ ‌Comments‌ ‌are‌ ‌explanatory‌ ‌statements.‌ ‌</w:t>
        <w:br/>
        <w:t>B.‌ ‌PL/SQL‌ ‌supports‌ ‌both‌ ‌single-line‌ ‌and‌ ‌multi-line‌ ‌comments.‌ ‌</w:t>
        <w:br/>
        <w:t>C.‌ ‌The‌ ‌PL/SQL‌ ‌single-line‌ ‌comments‌ ‌start‌ ‌with‌ ‌the‌ ‌delimiter‌ ‌--‌ ‌(double‌ ‌hyphen)‌ ‌and‌ ‌</w:t>
        <w:br/>
        <w:t>multi-line‌ ‌comments‌ ‌are‌ ‌enclosed‌ ‌by‌ ‌/*‌ ‌and‌ ‌*/.‌ ‌</w:t>
        <w:br/>
        <w:t>D.‌ ‌All‌ ‌of‌ ‌the‌ ‌above.‌ ‌</w:t>
        <w:br/>
        <w:t xml:space="preserve"> ‌ ‌</w:t>
        <w:br/>
        <w:t>244.‌ ‌Which‌ ‌of‌ ‌the‌ ‌following‌ ‌is‌ ‌the‌ ‌correct‌ ‌syntax‌ ‌for‌ ‌creating‌ ‌a‌ ‌VARRAY‌ ‌named‌ ‌</w:t>
        <w:br/>
        <w:t>grades,‌ ‌which‌ ‌can‌ ‌hold‌ ‌100‌ ‌integers,‌ ‌in‌ ‌a‌ ‌PL/SQL‌ ‌block?‌ ‌</w:t>
        <w:br/>
        <w:t>A.‌ ‌TYPE‌ ‌grades‌ ‌IS‌ ‌VARRAY(100)‌ ‌OF‌ ‌INTEGERS;‌ ‌</w:t>
        <w:br/>
        <w:t>B.‌ ‌VARRAY‌ ‌grades‌ ‌IS‌ ‌VARRAY(100)‌ ‌OF‌ ‌INTEGER;‌ ‌</w:t>
        <w:br/>
        <w:t>C.‌ ‌TYPE‌ ‌grades‌ ‌VARRAY(100)‌ ‌OF‌ ‌INTEGER;‌ ‌</w:t>
        <w:br/>
        <w:t>D.‌ ‌TYPE‌ ‌grades‌ ‌IS‌ ‌VARRAY(100)‌ ‌OF‌ ‌INTEGER;‌ ‌</w:t>
        <w:br/>
        <w:t xml:space="preserve"> ‌ ‌</w:t>
        <w:br/>
        <w:t>245.‌ ‌The‌ ‌collection‌ ‌method‌ ‌COUNT‌ ‌</w:t>
        <w:br/>
        <w:t>A.‌ ‌Returns‌ ‌the‌ ‌last‌ ‌(largest)‌ ‌index‌ ‌numbers‌ ‌in‌ ‌a‌ ‌collection‌ ‌that‌ ‌uses‌ ‌integer‌ ‌</w:t>
        <w:br/>
        <w:t>subscripts.‌ ‌</w:t>
        <w:br/>
        <w:t>B.‌ ‌Returns‌ ‌the‌ ‌number‌ ‌of‌ ‌elements‌ ‌that‌ ‌a‌ ‌collection‌ ‌currently‌ ‌contains.‌ ‌</w:t>
        <w:br/>
        <w:t>C.‌ ‌Checks‌ ‌the‌ ‌Maximum‌ ‌Size‌ ‌of‌ ‌a‌ ‌Collection.‌ ‌</w:t>
        <w:br/>
        <w:t>D.‌ ‌None‌ ‌of‌ ‌the‌ ‌above.‌ ‌</w:t>
        <w:br/>
        <w:t xml:space="preserve"> ‌ ‌</w:t>
        <w:br/>
        <w:t>246.‌ ‌What‌ ‌will‌ ‌be‌ ‌printed‌ ‌by‌ ‌the‌ ‌following‌ ‌PL/SQL‌ ‌block?‌ ‌</w:t>
        <w:br/>
        <w:t>DECLARE‌ ‌</w:t>
        <w:br/>
        <w:t xml:space="preserve">   ‌a‌ ‌number;‌ ‌</w:t>
        <w:br/>
        <w:t>PROCEDURE‌ ‌squareNum(x‌ ‌IN‌ ‌OUT‌ ‌number)‌ ‌IS‌ ‌</w:t>
        <w:br/>
        <w:t>BEGIN‌ ‌</w:t>
        <w:br/>
        <w:t xml:space="preserve">  ‌x‌ ‌:=‌ ‌x‌ ‌*‌ ‌x;‌ ‌</w:t>
        <w:br/>
        <w:t>END;‌ ‌</w:t>
        <w:br/>
        <w:t>BEGIN‌ ‌</w:t>
        <w:br/>
        <w:t xml:space="preserve">   ‌a:=‌ ‌5;‌ ‌</w:t>
        <w:br/>
        <w:t xml:space="preserve">   ‌squareNum(a);‌ ‌</w:t>
        <w:br/>
        <w:t xml:space="preserve">   ‌dbms_output.put_line(a);‌ ‌</w:t>
        <w:br/>
        <w:t>END;‌ ‌</w:t>
        <w:br/>
        <w:t>A.‌ ‌5‌ ‌</w:t>
        <w:br/>
        <w:t>B.‌ ‌10‌ ‌</w:t>
        <w:br/>
        <w:t>C.‌ ‌25‌ ‌</w:t>
        <w:br/>
        <w:t>D.‌ ‌0‌ ‌</w:t>
        <w:br/>
        <w:t xml:space="preserve"> ‌ ‌</w:t>
        <w:br/>
        <w:t>247.‌ ‌What‌ ‌is‌ ‌the‌ ‌output‌ ‌of‌ ‌the‌ ‌following‌ ‌code?‌ ‌</w:t>
        <w:br/>
        <w:t>DECLARE‌ ‌</w:t>
        <w:br/>
        <w:t xml:space="preserve">   ‌x‌ ‌number‌ ‌:=‌ ‌4;‌ ‌</w:t>
        <w:br/>
        <w:t>BEGIN‌ ‌</w:t>
        <w:br/>
        <w:t xml:space="preserve">   ‌LOOP‌ ‌</w:t>
        <w:br/>
        <w:t xml:space="preserve">      ‌dbms_output.put_line(x);‌ ‌</w:t>
        <w:br/>
        <w:t xml:space="preserve">      ‌x‌ ‌:=‌ ‌x‌ ‌+‌ ‌1;‌ ‌</w:t>
        <w:br/>
        <w:t xml:space="preserve">      ‌exit‌ ‌WHEN‌ ‌x‌ ‌&gt;‌ ‌5;‌ ‌</w:t>
        <w:br/>
        <w:t xml:space="preserve">   ‌END‌ ‌LOOP;‌ ‌</w:t>
        <w:br/>
        <w:t xml:space="preserve">      ‌dbms_output.put_line(x);‌ ‌</w:t>
        <w:br/>
        <w:t>END;‌ ‌</w:t>
        <w:br/>
        <w:t>A.‌ ‌4‌ ‌</w:t>
        <w:br/>
        <w:t>5‌ ‌</w:t>
        <w:br/>
        <w:t>6‌ ‌</w:t>
        <w:br/>
        <w:t>B.‌ ‌4‌ ‌</w:t>
        <w:br/>
        <w:t>5‌ ‌</w:t>
        <w:br/>
        <w:t>C.‌ ‌4‌ ‌</w:t>
        <w:br/>
        <w:t>D.‌ ‌None‌ ‌of‌ ‌the‌ ‌above.‌ ‌</w:t>
        <w:br/>
        <w:t xml:space="preserve"> ‌ ‌</w:t>
        <w:br/>
        <w:t>248.‌ ‌What‌ ‌is‌ ‌wrong‌ ‌in‌ ‌the‌ ‌following‌ ‌code?‌ ‌</w:t>
        <w:br/>
        <w:t>DECLARE‌ ‌</w:t>
        <w:br/>
        <w:t xml:space="preserve">   ‌c_id‌ ‌:=‌ ‌1;‌ ‌</w:t>
        <w:br/>
        <w:t xml:space="preserve">   ‌c_name‌  ‌customers.name%type;‌ ‌</w:t>
        <w:br/>
        <w:t xml:space="preserve">   ‌c_addr‌ ‌customers.address%type;‌ ‌</w:t>
        <w:br/>
        <w:t xml:space="preserve">  ‌BEGIN‌ ‌</w:t>
        <w:br/>
        <w:t xml:space="preserve">   ‌SELECT‌ ‌name,‌ ‌address‌ ‌INTO‌ ‌c_name,‌ ‌c_addr‌ ‌</w:t>
        <w:br/>
        <w:t xml:space="preserve">   ‌FROM‌ ‌customers‌ ‌</w:t>
        <w:br/>
        <w:t xml:space="preserve">   ‌WHERE‌ ‌id‌ ‌=‌ ‌c_id;‌ ‌</w:t>
        <w:br/>
        <w:t>END;‌ ‌</w:t>
        <w:br/>
        <w:t>A.‌ ‌You‌ ‌cannot‌ ‌use‌ ‌the‌ ‌SELECT‌ ‌INTO‌ ‌statement‌ ‌of‌ ‌SQL‌ ‌to‌ ‌assign‌ ‌values‌ ‌to‌ ‌PL/SQL‌ ‌</w:t>
        <w:br/>
        <w:t>variables.‌ ‌</w:t>
        <w:br/>
        <w:t>B.‌ ‌The‌ ‌SELECT‌ ‌INTO‌ ‌statement‌ ‌here‌ ‌is‌ ‌wrong.‌ ‌It‌ ‌should‌ ‌be:‌ ‌SELECT‌ ‌c_name,‌ ‌</w:t>
        <w:br/>
        <w:t>c_address‌ ‌INTO‌ ‌name,‌ ‌addr‌ ‌</w:t>
        <w:br/>
        <w:t>C.‌ ‌The‌ ‌WHERE‌ ‌statement‌ ‌is‌ ‌wrong.‌ ‌It‌ ‌should‌ ‌be:‌ ‌WHERE‌ ‌id‌ ‌:=‌ ‌c_id;‌ ‌</w:t>
        <w:br/>
        <w:t>D.‌ ‌The‌ ‌variable‌ ‌c_id‌ ‌should‌ ‌be‌ ‌declared‌ ‌as‌ ‌a‌ ‌type-compatible‌ ‌variable‌ ‌as‌ ‌−‌ ‌c_id‌ ‌</w:t>
        <w:br/>
        <w:t>customers.id%type‌ ‌:=‌ ‌1;‌ ‌</w:t>
        <w:br/>
        <w:t xml:space="preserve"> ‌ ‌</w:t>
        <w:br/>
        <w:t>249.‌ ‌Triggers‌ ‌are‌ ‌written‌ ‌to‌ ‌be‌ ‌executed‌ ‌in‌ ‌response‌ ‌to‌ ‌any‌ ‌of‌ ‌the‌ ‌following‌ ‌events‌ ‌−‌ ‌</w:t>
        <w:br/>
        <w:t>A.‌ ‌A‌ ‌database‌ ‌manipulation‌ ‌(DML)‌ ‌statement‌ ‌(DELETE,‌ ‌INSERT,‌ ‌or‌ ‌UPDATE).‌ ‌</w:t>
        <w:br/>
        <w:t>B.‌ ‌A‌ ‌database‌ ‌definition‌ ‌(DDL)‌ ‌statement‌ ‌(CREATE,‌ ‌ALTER,‌ ‌or‌ ‌DROP).‌ ‌</w:t>
        <w:br/>
        <w:t>C.‌ ‌A‌ ‌database‌ ‌operation‌ ‌(SERVERERROR,‌ ‌LOGON,‌ ‌LOGOFF,‌ ‌STARTUP,‌ ‌or‌ ‌</w:t>
        <w:br/>
        <w:t>SHUTDOWN).‌ ‌</w:t>
        <w:br/>
        <w:t>D.‌ ‌All‌ ‌of‌ ‌the‌ ‌above.‌ ‌</w:t>
        <w:br/>
        <w:t xml:space="preserve"> ‌ ‌</w:t>
        <w:br/>
        <w:t>250.‌ ‌Which‌ ‌of‌ ‌the‌ ‌following‌ ‌is‌ ‌true‌ ‌about‌ ‌PL/SQL‌ ‌index-by‌ ‌tables?‌ ‌</w:t>
        <w:br/>
        <w:t>A.‌ ‌It‌ ‌is‌ ‌a‌ ‌set‌ ‌of‌ ‌key-value‌ ‌pairs.‌ ‌</w:t>
        <w:br/>
        <w:t>B.‌ ‌Each‌ ‌key‌ ‌is‌ ‌unique‌ ‌and‌ ‌is‌ ‌used‌ ‌to‌ ‌locate‌ ‌the‌ ‌corresponding‌ ‌value.‌ ‌</w:t>
        <w:br/>
        <w:t>C.‌ ‌The‌ ‌key‌ ‌can‌ ‌be‌ ‌either‌ ‌an‌ ‌integer‌ ‌or‌ ‌a‌ ‌string.‌ ‌</w:t>
        <w:br/>
        <w:t>D.‌ ‌All‌ ‌of‌ ‌the‌ ‌above.‌ ‌</w:t>
        <w:br/>
        <w:t xml:space="preserve"> ‌ ‌</w:t>
        <w:br/>
        <w:t>251.‌ ‌Which‌ ‌of‌ ‌the‌ ‌following‌ ‌is‌ ‌not‌ ‌true‌ ‌about‌ ‌the‌ ‌execution‌ ‌section‌ ‌of‌ ‌a‌ ‌PL/SQL‌ ‌</w:t>
        <w:br/>
        <w:t>block?‌ ‌</w:t>
        <w:br/>
        <w:t>A.‌ ‌It‌ ‌must‌ ‌have‌ ‌more‌ ‌than‌ ‌one‌ ‌executable‌ ‌line‌ ‌of‌ ‌code.‌ ‌</w:t>
        <w:br/>
        <w:t>B.‌ ‌It‌ ‌may‌ ‌have‌ ‌just‌ ‌a‌ ‌NULL‌ ‌command‌ ‌to‌ ‌indicate‌ ‌that‌ ‌nothing‌ ‌should‌ ‌be‌ ‌executed.‌ ‌</w:t>
        <w:br/>
        <w:t>C.‌ ‌The‌ ‌statements‌ ‌must‌ ‌always‌ ‌end‌ ‌with‌ ‌a‌ ‌semicolon.‌ ‌</w:t>
        <w:br/>
        <w:t>D.‌ ‌The‌ ‌section‌ ‌may‌ ‌contain‌ ‌SQL‌ ‌commands,‌ ‌logical‌ ‌control‌ ‌commands,‌ ‌assignmen‌ ‌</w:t>
        <w:br/>
        <w:t>commands,‌ ‌as‌ ‌well‌ ‌as‌ ‌other‌ ‌commands.‌ ‌</w:t>
        <w:br/>
        <w:t xml:space="preserve"> ‌ ‌</w:t>
        <w:br/>
        <w:t>252.‌ ‌‌Which‌ ‌is‌ ‌the‌ ‌correct‌ ‌answer‌ ‌for‌ ‌anonyms‌ ‌block?‌ ‌</w:t>
        <w:br/>
        <w:t>A.‌ ‌Can‌ ‌be‌ ‌invoked‌ ‌</w:t>
        <w:br/>
        <w:t>B.‌ ‌It‌ ‌is‌ ‌a‌ ‌named‌ ‌PL/SQL‌ ‌block‌ ‌</w:t>
        <w:br/>
        <w:t>C.‌ ‌Stored‌ ‌in‌ ‌database‌ ‌</w:t>
        <w:br/>
        <w:t>D.‌ ‌Compiled‌ ‌every‌ ‌time‌ ‌</w:t>
        <w:br/>
        <w:t xml:space="preserve"> ‌ ‌</w:t>
        <w:br/>
        <w:t>253.‌ ‌‌How‌ ‌many‌ ‌times‌ ‌the‌ ‌word‌ ‌‘hi’‌ ‌will‌ ‌be‌ ‌printed‌ ‌</w:t>
        <w:br/>
        <w:t>declare‌ ‌</w:t>
        <w:br/>
        <w:t>x‌ ‌number:=1;‌ ‌</w:t>
        <w:br/>
        <w:t>begin‌ ‌</w:t>
        <w:br/>
        <w:t xml:space="preserve">  ‌loop‌ ‌</w:t>
        <w:br/>
        <w:t xml:space="preserve"> ‌x:=x+1;‌ ‌</w:t>
        <w:br/>
        <w:t xml:space="preserve">   ‌exit‌ ‌when‌ ‌x=5;‌ ‌</w:t>
        <w:br/>
        <w:t xml:space="preserve"> ‌DBMS_OUTPUT.PUT_LINE('hi');‌ ‌</w:t>
        <w:br/>
        <w:t xml:space="preserve">  ‌end‌ ‌loop;‌ ‌</w:t>
        <w:br/>
        <w:t>End;‌ ‌</w:t>
        <w:br/>
        <w:t>A.‌ ‌5‌ ‌</w:t>
        <w:br/>
        <w:t>B.‌ ‌4‌ ‌</w:t>
        <w:br/>
        <w:t>C.‌ ‌3‌ ‌</w:t>
        <w:br/>
        <w:t>D.‌ ‌It‌ ‌will‌ ‌be‌ ‌infinite‌ ‌loop‌ ‌</w:t>
        <w:br/>
        <w:t xml:space="preserve"> ‌ ‌</w:t>
        <w:br/>
        <w:t>254.‌ ‌‌What‌ ‌is‌ ‌the‌ ‌output?‌ ‌</w:t>
        <w:br/>
        <w:t>DECLARE‌ ‌</w:t>
        <w:br/>
        <w:t>TYPE‌ ‌t_EMP‌ ‌IS‌ ‌RECORD‌ ‌</w:t>
        <w:br/>
        <w:t>(‌ ‌V_EMP_id‌ ‌number‌ ‌default‌ ‌10‌ ‌</w:t>
        <w:br/>
        <w:t>);‌ ‌</w:t>
        <w:br/>
        <w:t>v_emp‌ ‌t_EMP;‌ ‌</w:t>
        <w:br/>
        <w:t>BEGIN‌ ‌</w:t>
        <w:br/>
        <w:t>dbms_output.put_line(nvl(v_emp.V_EMP_id,0));‌ ‌</w:t>
        <w:br/>
        <w:t>END;‌ ‌</w:t>
        <w:br/>
        <w:t>A.‌ ‌It‌ ‌will‌ ‌give‌ ‌error‌ ‌</w:t>
        <w:br/>
        <w:t>B.‌ ‌10‌ ‌</w:t>
        <w:br/>
        <w:t>C.‌ ‌Null‌ ‌</w:t>
        <w:br/>
        <w:t>D.‌ ‌0‌ ‌</w:t>
        <w:br/>
        <w:t xml:space="preserve"> ‌ ‌</w:t>
        <w:br/>
        <w:t>255.‌ ‌Examine‌ ‌the‌ ‌following‌ ‌code‌ ‌</w:t>
        <w:br/>
        <w:t>create‌ ‌or‌ ‌replace‌ ‌function‌ ‌get_full_name‌ ‌</w:t>
        <w:br/>
        <w:t>(p_emp_id‌ ‌number)‌ ‌</w:t>
        <w:br/>
        <w:t>return‌ ‌varchar2‌ ‌</w:t>
        <w:br/>
        <w:t>is‌ ‌</w:t>
        <w:br/>
        <w:t>v_full_name‌ ‌varchar2(200);‌ ‌</w:t>
        <w:br/>
        <w:t>begin‌ ‌</w:t>
        <w:br/>
        <w:t xml:space="preserve">  ‌select‌ ‌first_name||'‌ ‌'||last_name‌ ‌into‌ ‌v_full_name‌ ‌</w:t>
        <w:br/>
        <w:t xml:space="preserve">  ‌from‌ ‌employees‌ ‌</w:t>
        <w:br/>
        <w:t xml:space="preserve">  ‌where‌ ‌employee_id=p_emp_id;‌ ‌</w:t>
        <w:br/>
        <w:t xml:space="preserve">  ‌return‌ ‌v_full_name;‌ ‌</w:t>
        <w:br/>
        <w:t>End;‌ ‌</w:t>
        <w:br/>
        <w:t>Suppose‌ ‌that‌ ‌I‌ ‌don’t‌ ‌have‌ ‌employee‌ ‌id‌ ‌-50‌ ‌and‌ ‌you‌ ‌did‌ ‌this‌ ‌</w:t>
        <w:br/>
        <w:t>select‌ ‌get_full_name(-50)‌ ‌from‌ ‌dual‌ ‌</w:t>
        <w:br/>
        <w:t>A.‌ ‌The‌ ‌select‌ ‌statement‌ ‌will‌ ‌give‌ ‌an‌ ‌error‌ ‌because‌ ‌it‌ ‌will‌ ‌lead‌ ‌to‌ ‌an‌ ‌unhandled‌ ‌</w:t>
        <w:br/>
        <w:t>exception.‌ ‌</w:t>
        <w:br/>
        <w:t>B.‌ ‌The‌ ‌select‌ ‌will‌ ‌be‌ ‌executed‌ ‌and‌ ‌it‌ ‌will‌ ‌return‌ ‌-50‌ ‌</w:t>
        <w:br/>
        <w:t>C.‌ ‌The‌ ‌select‌ ‌will‌ ‌be‌ ‌executed‌ ‌and‌ ‌it‌ ‌will‌ ‌return‌ ‌null‌ ‌</w:t>
        <w:br/>
        <w:t>D.‌ ‌The‌ ‌select‌ ‌will‌ ‌be‌ ‌executed‌ ‌and‌ ‌it‌ ‌will‌ ‌return‌ ‌the‌ ‌first‌ ‌and‌ ‌last‌ ‌name‌ ‌of‌ ‌an‌ ‌employee.‌ ‌</w:t>
        <w:br/>
        <w:t xml:space="preserve"> ‌ ‌</w:t>
        <w:br/>
        <w:t>256.‌ ‌We‌ ‌can‌ ‌call‌ ‌the‌ ‌function‌ ‌that‌ ‌have‌ ‌many‌ ‌parameters‌ ‌using‌ ‌</w:t>
        <w:br/>
        <w:t>A.‌ ‌Positional‌ ‌notation‌ ‌</w:t>
        <w:br/>
        <w:t>B.‌ ‌Mixed‌ ‌notation‌ ‌</w:t>
        <w:br/>
        <w:t>C.‌ ‌Named‌ ‌notation‌ ‌</w:t>
        <w:br/>
        <w:t>D.‌ ‌All‌ ‌of‌ ‌the‌ ‌above‌ ‌</w:t>
        <w:br/>
        <w:t xml:space="preserve"> ‌ ‌</w:t>
        <w:br/>
        <w:t>257.‌ ‌‌What‌ ‌is‌ ‌the‌ ‌type‌ ‌of‌ ‌exception‌ ‌“too_many_rows”?‌ ‌</w:t>
        <w:br/>
        <w:t>A.‌ ‌User‌ ‌-‌ ‌defined‌ ‌exception‌ ‌</w:t>
        <w:br/>
        <w:t>B.‌ ‌Predefined‌ ‌oracle‌ ‌server‌ ‌error‌ ‌</w:t>
        <w:br/>
        <w:t>C.‌ ‌Non-predefined‌ ‌oracle‌ ‌server‌ ‌error‌ ‌</w:t>
        <w:br/>
        <w:t>D.‌ ‌All‌ ‌of‌ ‌the‌ ‌above‌ ‌</w:t>
        <w:br/>
        <w:t xml:space="preserve"> ‌ ‌</w:t>
        <w:br/>
        <w:t>258.‌ ‌Employee‌ ‌id‌ ‌5‌ ‌is‌ ‌not‌ ‌exists‌ ‌in‌ ‌table‌ ‌employees‌ ‌</w:t>
        <w:br/>
        <w:t>What‌ ‌is‌ ‌the‌ ‌result‌ ‌from‌ ‌this‌ ‌block?‌ ‌</w:t>
        <w:br/>
        <w:t>begin‌ ‌</w:t>
        <w:br/>
        <w:t xml:space="preserve"> ‌update‌ ‌employees‌ ‌</w:t>
        <w:br/>
        <w:t>set‌ ‌salary=0‌ ‌</w:t>
        <w:br/>
        <w:t>where‌ ‌employee_id=5;‌ ‌</w:t>
        <w:br/>
        <w:t xml:space="preserve">  ‌exception‌ ‌</w:t>
        <w:br/>
        <w:t xml:space="preserve">  ‌when‌ ‌no_data_found‌ ‌then‌ ‌</w:t>
        <w:br/>
        <w:t xml:space="preserve">  ‌dbms_output.put_line('xyz');‌ ‌</w:t>
        <w:br/>
        <w:t>end;‌ ‌</w:t>
        <w:br/>
        <w:t>A.‌ ‌The‌ ‌block‌ ‌will‌ ‌output‌ ‌xyz‌ ‌</w:t>
        <w:br/>
        <w:t>B.‌ ‌The‌ ‌block‌ ‌will‌ ‌work‌ ‌fine,‌ ‌but‌ ‌zero‌ ‌rows‌ ‌will‌ ‌be‌ ‌updated‌ ‌</w:t>
        <w:br/>
        <w:t>C.‌ ‌There‌ ‌is‌ ‌an‌ ‌error‌ ‌in‌ ‌the‌ ‌syntax‌ ‌of‌ ‌this‌ ‌block‌ ‌</w:t>
        <w:br/>
        <w:t>D.‌ ‌The‌ ‌block‌ ‌will‌ ‌give‌ ‌an‌ ‌exception,‌ ‌that‌ ‌cannot‌ ‌be‌ ‌handled‌ ‌</w:t>
        <w:br/>
        <w:t xml:space="preserve"> ‌ ‌</w:t>
        <w:br/>
        <w:t>259.‌ ‌“AS”‌ ‌clause‌ ‌is‌ ‌used‌ ‌in‌ ‌SQL‌ ‌for‌ ‌</w:t>
        <w:br/>
        <w:t>A.‌ ‌Selection‌ ‌operation.‌ ‌</w:t>
        <w:br/>
        <w:t>B.‌ ‌Rename‌ ‌operation.‌ ‌</w:t>
        <w:br/>
        <w:t>C.‌ ‌Join‌ ‌operation.‌ ‌</w:t>
        <w:br/>
        <w:t>D.‌ ‌Projection‌ ‌operation.‌ ‌</w:t>
        <w:br/>
        <w:t xml:space="preserve"> ‌ ‌</w:t>
        <w:br/>
        <w:t>260.‌ ‌The‌ ‌relational‌ ‌model‌ ‌feature‌ ‌is‌ ‌that‌ ‌there‌ ‌</w:t>
        <w:br/>
        <w:t>A.‌ ‌is‌ ‌no‌ ‌need‌ ‌for‌ ‌primary‌ ‌key‌ ‌data.‌ ‌</w:t>
        <w:br/>
        <w:t>B.‌ ‌is‌ ‌much‌ ‌more‌ ‌data‌ ‌independence‌ ‌than‌ ‌some‌ ‌other‌ ‌database‌ ‌models.‌ ‌</w:t>
        <w:br/>
        <w:t>C.‌ ‌are‌ ‌explicit‌ ‌relationships‌ ‌among‌ ‌records.‌ ‌</w:t>
        <w:br/>
        <w:t>D.‌ ‌are‌ ‌tables‌ ‌with‌ ‌many‌ ‌dimensions.‌ ‌</w:t>
        <w:br/>
        <w:t xml:space="preserve"> ‌ ‌</w:t>
        <w:br/>
        <w:t>261.‌ ‌Count‌ ‌function‌ ‌in‌ ‌SQL‌ ‌returns‌ ‌the‌ ‌number‌ ‌of‌ ‌</w:t>
        <w:br/>
        <w:t>A.‌ ‌values‌ ‌</w:t>
        <w:br/>
        <w:t>B.‌ ‌distinct‌ ‌values.‌ ‌</w:t>
        <w:br/>
        <w:t>C.‌ ‌groups‌ ‌</w:t>
        <w:br/>
        <w:t>D.‌ ‌columns‌ ‌</w:t>
        <w:br/>
        <w:t xml:space="preserve"> ‌ ‌</w:t>
        <w:br/>
        <w:t>262.‌ ‌______‌ ‌is‌ ‌the‌ ‌process‌ ‌of‌ ‌organizing‌ ‌data‌ ‌into‌ ‌related‌ ‌tables‌ ‌</w:t>
        <w:br/>
        <w:t>A.‌ ‌Normalization‌ ‌</w:t>
        <w:br/>
        <w:t>B.‌ ‌Generalization‌ ‌</w:t>
        <w:br/>
        <w:t>C.‌ ‌Specification‌ ‌</w:t>
        <w:br/>
        <w:t>D.‌ ‌None‌ ‌of‌ ‌the‌ ‌above‌ ‌</w:t>
        <w:br/>
        <w:t xml:space="preserve"> ‌ ‌</w:t>
        <w:br/>
        <w:t xml:space="preserve"> ‌ ‌</w:t>
        <w:br/>
        <w:t>263.‌ ‌______‌ ‌is‌ ‌preferred‌ ‌method‌ ‌for‌ ‌enforcing‌ ‌data‌ ‌integrity‌ ‌</w:t>
        <w:br/>
        <w:t>A.‌ ‌Constraints‌ ‌</w:t>
        <w:br/>
        <w:t>B.‌ ‌Stored‌ ‌Procedure‌ ‌</w:t>
        <w:br/>
        <w:t>C.‌ ‌Triggers‌ ‌</w:t>
        <w:br/>
        <w:t>D.‌ ‌Cursors‌ ‌</w:t>
        <w:br/>
        <w:t xml:space="preserve"> ‌ ‌</w:t>
        <w:br/>
        <w:t>264.‌ ‌The‌ ‌_____‌ ‌operation‌ ‌preserves‌ ‌unmatched‌ ‌rows‌ ‌of‌ ‌the‌ ‌relations‌ ‌being‌ ‌joined‌ ‌</w:t>
        <w:br/>
        <w:t>A.‌ ‌Inner‌ ‌join‌ ‌</w:t>
        <w:br/>
        <w:t>B.‌ ‌Outer‌ ‌Join‌ ‌</w:t>
        <w:br/>
        <w:t>C.‌ ‌Union‌ ‌</w:t>
        <w:br/>
        <w:t>D.‌ ‌Union‌ ‌join‌ ‌</w:t>
        <w:br/>
        <w:t xml:space="preserve"> ‌ ‌</w:t>
        <w:br/>
        <w:t>265.‌ ‌Which‌ ‌is‌ ‌the‌ ‌process‌ ‌of‌ ‌breaking‌ ‌a‌ ‌relation‌ ‌into‌ ‌multiple‌ ‌relations:‌ ‌</w:t>
        <w:br/>
        <w:t>A.‌ ‌Functional‌ ‌dependency‌ ‌</w:t>
        <w:br/>
        <w:t>B.‌ ‌Database‌ ‌modeling‌ ‌</w:t>
        <w:br/>
        <w:t>C.‌ ‌Normalization‌ ‌</w:t>
        <w:br/>
        <w:t>D.‌ ‌Decomposition‌ ‌</w:t>
        <w:br/>
        <w:t xml:space="preserve"> ‌ ‌</w:t>
        <w:br/>
        <w:t>266.‌ ‌Which‌ ‌of‌ ‌the‌ ‌following‌ ‌is‌ ‌not‌ ‌true‌ ‌about‌ ‌indexes?‌ ‌</w:t>
        <w:br/>
        <w:t>A.‌ ‌Indexes‌ ‌are‌ ‌created‌ ‌to‌ ‌enforce‌ ‌uniqueness‌ ‌on‌ ‌columns.‌ ‌</w:t>
        <w:br/>
        <w:t>B.‌ ‌Indexes‌ ‌are‌ ‌created‌ ‌to‌ ‌enable‌ ‌fast‌ ‌retrieval‌ ‌by‌ ‌column‌ ‌values.‌ ‌</w:t>
        <w:br/>
        <w:t>C.‌ ‌Columns‌ ‌that‌ ‌are‌ ‌frequently‌ ‌used‌ ‌with‌ ‌equal‌ ‌conditions‌ ‌in‌ ‌WHERE‌ ‌clauses‌ ‌are‌ ‌</w:t>
        <w:br/>
        <w:t>good‌ ‌candidates‌ ‌for‌ ‌indexes.‌ ‌</w:t>
        <w:br/>
        <w:t>D.‌ ‌Indexes‌ ‌are‌ ‌created‌ ‌with‌ ‌the‌ ‌ALTER‌ ‌TABLE‌ ‌command.‌ ‌</w:t>
        <w:br/>
        <w:t xml:space="preserve"> ‌ ‌</w:t>
        <w:br/>
        <w:t>267.‌ ‌Which‌ ‌SQL‌ ‌phrase‌ ‌is‌ ‌not‌ ‌supported‌ ‌by‌ ‌Oracle?‌ ‌</w:t>
        <w:br/>
        <w:t>A.‌ ‌ON‌ ‌DELETE‌ ‌CASCADE‌ ‌</w:t>
        <w:br/>
        <w:t>B.‌ ‌ON‌ ‌UPDATE‌ ‌CASCADE‌ ‌</w:t>
        <w:br/>
        <w:t>C.‌ ‌CREATE‌ ‌SEQUENCE‌ ‌[SequenceName]‌ ‌</w:t>
        <w:br/>
        <w:t>D.‌ ‌DROP‌ ‌SEQUENCE‌ ‌[SequenceName]‌ ‌</w:t>
        <w:br/>
        <w:t xml:space="preserve"> ‌ ‌</w:t>
        <w:br/>
        <w:t xml:space="preserve"> ‌ ‌</w:t>
        <w:br/>
        <w:t>268.‌ ‌The‌ ‌entity‌ ‌integrity‌ ‌rule‌ ‌states‌ ‌that:‌ ‌</w:t>
        <w:br/>
        <w:t>A.‌ ‌no‌ ‌primary‌ ‌key‌ ‌attribute‌ ‌may‌ ‌be‌ ‌null.‌ ‌</w:t>
        <w:br/>
        <w:t>B.‌ ‌no‌ ‌primary‌ ‌key‌ ‌can‌ ‌be‌ ‌composite.‌ ‌</w:t>
        <w:br/>
        <w:t>C.‌ ‌no‌ ‌primary‌ ‌key‌ ‌may‌ ‌be‌ ‌unique.‌ ‌</w:t>
        <w:br/>
        <w:t>D.‌ ‌no‌ ‌primary‌ ‌key‌ ‌may‌ ‌be‌ ‌equal‌ ‌to‌ ‌a‌ ‌value‌ ‌in‌ ‌a‌ ‌foreign‌ ‌key.‌ ‌</w:t>
        <w:br/>
        <w:t xml:space="preserve"> ‌ ‌</w:t>
        <w:br/>
        <w:t>269.‌ ‌If‌ ‌no‌ ‌multivalued‌ ‌attributes‌ ‌exist‌ ‌and‌ ‌no‌ ‌partial‌ ‌dependencies‌ ‌exist‌ ‌in‌ ‌a‌ ‌relation,‌ ‌</w:t>
        <w:br/>
        <w:t>then‌ ‌the‌ ‌relation‌ ‌is‌ ‌in‌ ‌what‌ ‌normal‌ ‌form?‌ ‌</w:t>
        <w:br/>
        <w:t>A.‌ ‌First‌ ‌normal‌ ‌form‌ ‌</w:t>
        <w:br/>
        <w:t>B.‌ ‌Second‌ ‌normal‌ ‌form‌ ‌</w:t>
        <w:br/>
        <w:t>C.‌ ‌Third‌ ‌normal‌ ‌form‌ ‌</w:t>
        <w:br/>
        <w:t>D.‌ ‌Fourth‌ ‌normal‌ ‌form‌ ‌</w:t>
        <w:br/>
        <w:t xml:space="preserve"> ‌ ‌</w:t>
        <w:br/>
        <w:t>270.‌ ‌A‌ ‌relation‌ ‌has‌ ‌which‌ ‌of‌ ‌the‌ ‌following‌ ‌properties?‌ ‌</w:t>
        <w:br/>
        <w:t>A.‌ ‌Each‌ ‌row‌ ‌is‌ ‌not‌ ‌unique.‌ ‌</w:t>
        <w:br/>
        <w:t>B.‌ ‌Attributes‌ ‌can‌ ‌have‌ ‌the‌ ‌same‌ ‌name‌ ‌within‌ ‌a‌ ‌given‌ ‌table.‌ ‌</w:t>
        <w:br/>
        <w:t>C.‌ ‌Each‌ ‌relation‌ ‌has‌ ‌a‌ ‌unique‌ ‌name.‌ ‌</w:t>
        <w:br/>
        <w:t>D.‌ ‌The‌ ‌order‌ ‌of‌ ‌the‌ ‌columns‌ ‌is‌ ‌significant.‌ ‌</w:t>
        <w:br/>
        <w:t xml:space="preserve"> ‌ ‌</w:t>
        <w:br/>
        <w:t>271.‌ ‌Selecting‌ ‌a‌ ‌data‌ ‌type‌ ‌involves‌ ‌which‌ ‌of‌ ‌the‌ ‌following?‌ ‌</w:t>
        <w:br/>
        <w:t>A.‌   ‌Maximize‌ ‌storage‌ ‌space‌ ‌</w:t>
        <w:br/>
        <w:t>B.‌   ‌Represent‌ ‌most‌ ‌values‌ ‌</w:t>
        <w:br/>
        <w:t>C.‌   ‌Improve‌ ‌data‌ ‌integrity‌ ‌</w:t>
        <w:br/>
        <w:t>D.‌   ‌All‌ ‌of‌ ‌the‌ ‌above.‌ ‌</w:t>
        <w:br/>
        <w:t xml:space="preserve"> ‌ ‌</w:t>
        <w:br/>
        <w:t>272.‌ ‌Which‌ ‌of‌ ‌the‌ ‌following‌ ‌improves‌ ‌a‌ ‌query's‌ ‌processing‌ ‌time?‌ ‌</w:t>
        <w:br/>
        <w:t>A.‌ ‌Write‌ ‌complex‌ ‌queries.‌ ‌</w:t>
        <w:br/>
        <w:t>B.‌ ‌Combine‌ ‌a‌ ‌table‌ ‌with‌ ‌itself.‌ ‌</w:t>
        <w:br/>
        <w:t>C.‌ ‌Query‌ ‌one‌ ‌query‌ ‌within‌ ‌another.‌ ‌</w:t>
        <w:br/>
        <w:t>D.‌ ‌Use‌ ‌compatible‌ ‌data‌ ‌types.‌ ‌</w:t>
        <w:br/>
        <w:t xml:space="preserve"> ‌ ‌</w:t>
        <w:br/>
        <w:t>273.‌ ‌_____________‌ ‌can‌ ‌help‌ ‌us‌ ‌detect‌ ‌poor‌ ‌E-R‌ ‌design.‌ ‌</w:t>
        <w:br/>
        <w:t>A.‌ ‌Database‌ ‌Design‌ ‌Process‌ ‌</w:t>
        <w:br/>
        <w:t>B.‌ ‌E-R‌ ‌Design‌ ‌Process‌ ‌</w:t>
        <w:br/>
        <w:t>C.‌ ‌Relational‌ ‌scheme‌ ‌</w:t>
        <w:br/>
        <w:t>D.‌ ‌Functional‌ ‌dependencies‌ ‌</w:t>
        <w:br/>
        <w:t xml:space="preserve"> ‌ ‌</w:t>
        <w:br/>
        <w:t>274.‌ ‌What‌ ‌is‌ ‌the‌ ‌best‌ ‌way‌ ‌to‌ ‌represent‌ ‌the‌ ‌attributes‌ ‌in‌ ‌a‌ ‌large‌ ‌database?‌ ‌</w:t>
        <w:br/>
        <w:t>A.‌ ‌Relational-and‌ ‌</w:t>
        <w:br/>
        <w:t>B.‌ ‌Concatenation‌ ‌</w:t>
        <w:br/>
        <w:t>C.‌ ‌Dot‌ ‌representation‌ ‌</w:t>
        <w:br/>
        <w:t>D.‌ ‌All‌ ‌of‌ ‌the‌ ‌mentioned‌ ‌</w:t>
        <w:br/>
        <w:t xml:space="preserve"> ‌ ‌</w:t>
        <w:br/>
        <w:t>275.‌ ‌What‌ ‌is‌ ‌the‌ ‌function‌ ‌of‌ ‌on‌ ‌delete‌ ‌cascade?‌ ‌</w:t>
        <w:br/>
        <w:t>A.‌ ‌It‌ ‌is‌ ‌used‌ ‌to‌ ‌delete‌ ‌a‌ ‌tuple‌ ‌in‌ ‌a‌ ‌table‌ ‌</w:t>
        <w:br/>
        <w:t>B.‌ ‌It‌ ‌is‌ ‌used‌ ‌to‌ ‌specify‌ ‌the‌ ‌precise‌ ‌attribute‌ ‌that‌ ‌needs‌ ‌to‌ ‌be‌ ‌deleted‌ ‌in‌ ‌a‌ ‌single‌ ‌relation‌ ‌</w:t>
        <w:br/>
        <w:t>C.‌ ‌It‌ ‌is‌ ‌used‌ ‌to‌ ‌preserver‌ ‌referential‌ ‌integrity‌ ‌in‌ ‌a‌ ‌relation‌ ‌</w:t>
        <w:br/>
        <w:t>D.‌ ‌It‌ ‌is‌ ‌used‌ ‌to‌ ‌execute‌ ‌sub-queries‌ ‌in‌ ‌the‌ ‌form‌ ‌clause‌ ‌</w:t>
        <w:br/>
        <w:t xml:space="preserve"> ‌ ‌</w:t>
        <w:br/>
        <w:t>276.‌ ‌Which‌ ‌of‌ ‌the‌ ‌following‌ ‌are‌ ‌not‌ ‌a‌ ‌part‌ ‌of‌ ‌PL/SQL‌ ‌</w:t>
        <w:br/>
        <w:t>A.‌ ‌Triggers‌ ‌</w:t>
        <w:br/>
        <w:t>B.‌ ‌Package‌ ‌</w:t>
        <w:br/>
        <w:t>C.‌ ‌Functions‌ ‌</w:t>
        <w:br/>
        <w:t>D.‌ ‌None‌ ‌of‌ ‌the‌ ‌mentioned‌ ‌</w:t>
        <w:br/>
        <w:t xml:space="preserve"> ‌ ‌</w:t>
        <w:br/>
        <w:t>277.‌ ‌A‌ ‌____‌ ‌is‌ ‌a‌ ‌statement‌ ‌that‌ ‌the‌ ‌system‌ ‌executes‌ ‌whenever‌ ‌a‌ ‌database‌ ‌is‌ ‌modified‌ ‌</w:t>
        <w:br/>
        <w:t>A.‌ ‌Trigger‌ ‌</w:t>
        <w:br/>
        <w:t>B.‌ ‌Function‌ ‌</w:t>
        <w:br/>
        <w:t>C.‌ ‌Package‌ ‌</w:t>
        <w:br/>
        <w:t>D.‌ ‌Protocol‌ ‌</w:t>
        <w:br/>
        <w:t xml:space="preserve"> ‌ ‌</w:t>
        <w:br/>
        <w:t>278.‌ ‌In‌ ‌an‌ ‌Entity-Relationship‌ ‌diagram‌ ‌“Double‌ ‌Rectangles”‌ ‌represents‌ ‌</w:t>
        <w:br/>
        <w:t>A.‌ ‌Relationship‌ ‌Set‌ ‌</w:t>
        <w:br/>
        <w:t>B.‌ ‌Weak‌ ‌Entity‌ ‌Sets‌ ‌</w:t>
        <w:br/>
        <w:t>C.‌ ‌Derived‌ ‌Attributes‌ ‌</w:t>
        <w:br/>
        <w:t>D.‌ ‌Multi-valued‌ ‌Attributes‌ ‌</w:t>
        <w:br/>
        <w:t xml:space="preserve"> ‌ ‌</w:t>
        <w:br/>
        <w:t>279.‌ ‌A‌ ‌functional‌ ‌dependency‌ ‌between‌ ‌two‌ ‌or‌ ‌more‌ ‌non-key‌ ‌attributes‌ ‌is‌ ‌called‌ ‌</w:t>
        <w:br/>
        <w:t>A.‌ ‌Transitive‌ ‌dependency‌ ‌</w:t>
        <w:br/>
        <w:t>B.‌ ‌Partial‌ ‌transitive‌ ‌dependency‌ ‌</w:t>
        <w:br/>
        <w:t>C.‌ ‌Functional‌ ‌dependency‌ ‌</w:t>
        <w:br/>
        <w:t>D.‌ ‌Partial‌ ‌functional‌ ‌dependency‌ ‌</w:t>
        <w:br/>
        <w:t xml:space="preserve"> ‌ ‌</w:t>
        <w:br/>
        <w:t>280.‌ ‌A‌ ‌transaction‌ ‌completes‌ ‌its‌ ‌execution‌ ‌is‌ ‌said‌ ‌to‌ ‌be‌ ‌</w:t>
        <w:br/>
        <w:t>A.‌ ‌Saved‌ ‌</w:t>
        <w:br/>
        <w:t>B.‌ ‌Loaded‌ ‌</w:t>
        <w:br/>
        <w:t>C.‌ ‌Rolled‌ ‌</w:t>
        <w:br/>
        <w:t>D.‌ ‌Committed‌ ‌</w:t>
        <w:br/>
        <w:t xml:space="preserve"> ‌ ‌</w:t>
        <w:br/>
        <w:t>281.‌ ‌A‌ ‌type‌ ‌of‌ ‌query‌ ‌that‌ ‌is‌ ‌placed‌ ‌within‌ ‌a‌ ‌WHERE‌ ‌or‌ ‌HAVING‌ ‌clause‌ ‌of‌ ‌another‌ ‌</w:t>
        <w:br/>
        <w:t>query‌ ‌is‌ ‌called‌ ‌</w:t>
        <w:br/>
        <w:t>A.‌ ‌Super‌ ‌query‌ ‌</w:t>
        <w:br/>
        <w:t>B.‌ ‌Sub‌ ‌query‌ ‌</w:t>
        <w:br/>
        <w:t>C.‌ ‌Master‌ ‌query‌ ‌</w:t>
        <w:br/>
        <w:t>D.‌ ‌Multi-query‌ ‌</w:t>
        <w:br/>
        <w:t xml:space="preserve"> ‌ ‌</w:t>
        <w:br/>
        <w:t>282.‌  ‌A‌ ‌relation‌ ‌that‌ ‌has‌ ‌no‌ ‌partial‌ ‌dependencies‌ ‌is‌ ‌in‌ ‌which‌ ‌normal‌ ‌form‌ ‌</w:t>
        <w:br/>
        <w:t>A.‌ ‌First‌ ‌</w:t>
        <w:br/>
        <w:t>B.‌ ‌Second‌ ‌</w:t>
        <w:br/>
        <w:t>C.‌ ‌Third‌ ‌</w:t>
        <w:br/>
        <w:t>D.‌ ‌BCNF‌ ‌</w:t>
        <w:br/>
        <w:t xml:space="preserve"> ‌ ‌</w:t>
        <w:br/>
        <w:t>283.‌ ‌Which‌ ‌statement‌ ‌is‌ ‌true‌ ‌about‌ ‌an‌ ‌inner‌ ‌join‌ ‌specified‌ ‌in‌ ‌the‌ ‌WHERE‌ ‌clause‌ ‌of‌ ‌a‌ ‌</w:t>
        <w:br/>
        <w:t>query?‌ ‌</w:t>
        <w:br/>
        <w:t>A.‌ ‌It‌ ‌must‌ ‌have‌ ‌primary-key‌ ‌and‌ ‌foreign-key‌ ‌constraints‌ ‌defined‌ ‌on‌ ‌the‌ ‌columns‌ ‌used‌ ‌</w:t>
        <w:br/>
        <w:t>in‌ ‌the‌ ‌join‌ ‌condition.‌ ‌</w:t>
        <w:br/>
        <w:t>B.‌ ‌It‌ ‌requires‌ ‌the‌ ‌column‌ ‌names‌ ‌to‌ ‌be‌ ‌the‌ ‌same‌ ‌in‌ ‌all‌ ‌tables‌ ‌used‌ ‌for‌ ‌the‌ ‌join‌ ‌</w:t>
        <w:br/>
        <w:t>conditions.‌ ‌</w:t>
        <w:br/>
        <w:t>C.‌ ‌It‌ ‌is‌ ‌applicable‌ ‌for‌ ‌equijoin‌ ‌and‌ ‌nonequijoin‌ ‌conditions.‌ ‌</w:t>
        <w:br/>
        <w:t>D.‌ ‌It‌ ‌is‌ ‌applicable‌ ‌for‌ ‌only‌ ‌equijoin‌ ‌conditions.‌ ‌</w:t>
        <w:br/>
        <w:t xml:space="preserve"> ‌ ‌</w:t>
        <w:br/>
        <w:t>284.‌ ‌______‌ ‌is‌ ‌a‌ ‌property‌ ‌that‌ ‌describes‌ ‌various‌ ‌characteristics‌ ‌of‌ ‌an‌ ‌entity‌ ‌</w:t>
        <w:br/>
        <w:t>A.‌ ‌ER‌ ‌Diagram‌ ‌</w:t>
        <w:br/>
        <w:t>B.‌ ‌Column‌ ‌</w:t>
        <w:br/>
        <w:t>C.‌ ‌Relationship‌ ‌</w:t>
        <w:br/>
        <w:t>D.‌ ‌Attribute‌ ‌</w:t>
        <w:br/>
        <w:t xml:space="preserve"> ‌ ‌</w:t>
        <w:br/>
        <w:t>285.‌ ‌A‌ ‌———‌ ‌is‌ ‌an‌ ‌association‌ ‌between‌ ‌entities‌ ‌</w:t>
        <w:br/>
        <w:t>A.‌ ‌Relation‌ ‌</w:t>
        <w:br/>
        <w:t>B.‌ ‌One‌ ‌to‌ ‌One‌ ‌</w:t>
        <w:br/>
        <w:t>C.‌ ‌Generalization‌ ‌</w:t>
        <w:br/>
        <w:t>D.‌ ‌Specialization‌ ‌</w:t>
        <w:br/>
        <w:t xml:space="preserve"> ‌ ‌</w:t>
        <w:br/>
        <w:t>286.‌ ‌Which‌ ‌of‌ ‌the‌ ‌following‌ ‌is‌ ‌a‌ ‌problem‌ ‌of‌ ‌file‌ ‌management‌ ‌system?‌ ‌</w:t>
        <w:br/>
        <w:t>A.‌ ‌difficult‌ ‌to‌ ‌update‌ ‌</w:t>
        <w:br/>
        <w:t>B.‌ ‌lack‌ ‌of‌ ‌data‌ ‌independence‌ ‌</w:t>
        <w:br/>
        <w:t>C.‌ ‌program‌ ‌dependence‌ ‌</w:t>
        <w:br/>
        <w:t>D.‌ ‌all‌ ‌of‌ ‌above‌ ‌</w:t>
        <w:br/>
        <w:t xml:space="preserve"> ‌ ‌</w:t>
        <w:br/>
        <w:t>287.‌ ‌A‌ ‌foreign‌ ‌key‌ ‌is‌ ‌which‌ ‌of‌ ‌the‌ ‌following?‌ ‌</w:t>
        <w:br/>
        <w:t>A.‌ ‌Any‌ ‌attribute‌ ‌</w:t>
        <w:br/>
        <w:t>B.‌ ‌The‌ ‌same‌ ‌thing‌ ‌as‌ ‌a‌ ‌primary‌ ‌key‌ ‌</w:t>
        <w:br/>
        <w:t>C.‌ ‌An‌ ‌attribute‌ ‌that‌ ‌serves‌ ‌as‌ ‌the‌ ‌primary‌ ‌key‌ ‌of‌ ‌another‌ ‌relation‌ ‌</w:t>
        <w:br/>
        <w:t>D.‌ ‌An‌ ‌attribute‌ ‌that‌ ‌serves‌ ‌no‌ ‌purpose‌ ‌</w:t>
        <w:br/>
        <w:t xml:space="preserve"> ‌ ‌</w:t>
        <w:br/>
        <w:t>288.‌ ‌_________‌ ‌is‌ ‌the‌ ‌minimal‌ ‌super‌ ‌key‌ ‌</w:t>
        <w:br/>
        <w:t>A.‌ ‌Primary‌ ‌Key‌ ‌</w:t>
        <w:br/>
        <w:t>B.‌ ‌Candidate‌ ‌Key‌ ‌</w:t>
        <w:br/>
        <w:t>C.‌ ‌Surrogate‌ ‌Key‌ ‌</w:t>
        <w:br/>
        <w:t>D.‌ ‌Unique‌ ‌Key‌ ‌</w:t>
        <w:br/>
        <w:t>E.‌ ‌Alternate‌ ‌Key‌ ‌</w:t>
        <w:br/>
        <w:t xml:space="preserve"> ‌ ‌</w:t>
        <w:br/>
        <w:t>289.‌ ‌Which‌ ‌one‌ ‌of‌ ‌the‌ ‌following‌ ‌is‌ ‌used‌ ‌to‌ ‌define‌ ‌the‌ ‌structure‌ ‌of‌ ‌the‌ ‌relation,‌ ‌deleting‌ ‌</w:t>
        <w:br/>
        <w:t>relations‌ ‌and‌ ‌relating‌ ‌schemas?‌ ‌</w:t>
        <w:br/>
        <w:t>A.‌ ‌DML(Data‌ ‌Manipulation‌ ‌Langauge)‌ ‌</w:t>
        <w:br/>
        <w:t>B.‌ ‌DDL(Data‌ ‌Definition‌ ‌Langauge)‌ ‌</w:t>
        <w:br/>
        <w:t>C.‌ ‌Query‌ ‌</w:t>
        <w:br/>
        <w:t>D.‌ ‌Relational‌ ‌Schema‌ ‌</w:t>
        <w:br/>
        <w:t xml:space="preserve"> ‌ ‌</w:t>
        <w:br/>
        <w:t>290.‌ ‌Which‌ ‌one‌ ‌of‌ ‌the‌ ‌following‌ ‌provides‌ ‌the‌ ‌ability‌ ‌to‌ ‌query‌ ‌information‌ ‌from‌ ‌the‌ ‌</w:t>
        <w:br/>
        <w:t>database‌ ‌and‌ ‌to‌ ‌insert‌ ‌tuples‌ ‌into,‌ ‌delete‌ ‌tuples‌ ‌from,‌ ‌and‌ ‌modify‌ ‌tuples‌ ‌in‌ ‌the‌ ‌</w:t>
        <w:br/>
        <w:t>database?‌ ‌</w:t>
        <w:br/>
        <w:t>A.‌ ‌DML(Data‌ ‌Manipulation‌ ‌Langauge)‌ ‌</w:t>
        <w:br/>
        <w:t>B.‌ ‌DDL(Data‌ ‌Definition‌ ‌Langauge)‌ ‌</w:t>
        <w:br/>
        <w:t>C.‌ ‌Query‌ ‌</w:t>
        <w:br/>
        <w:t>D.‌ ‌Relational‌ ‌Schema‌ ‌</w:t>
        <w:br/>
        <w:t xml:space="preserve"> ‌ ‌</w:t>
        <w:br/>
        <w:t>291.‌‌ ‌‌SELECT‌ ‌*‌ ‌FROM‌ ‌employee‌ ‌</w:t>
        <w:br/>
        <w:t>What‌ ‌type‌ ‌of‌ ‌statement‌ ‌is‌ ‌this?‌ ‌</w:t>
        <w:br/>
        <w:t>A.‌ ‌DML‌ ‌</w:t>
        <w:br/>
        <w:t>B.‌ ‌DDL‌ ‌</w:t>
        <w:br/>
        <w:t>C.‌ ‌View‌ ‌</w:t>
        <w:br/>
        <w:t>D.‌ ‌Integrity‌ ‌constraint‌ ‌</w:t>
        <w:br/>
        <w:t xml:space="preserve"> ‌ ‌</w:t>
        <w:br/>
        <w:t>292.‌ ‌This‌ ‌Query‌ ‌can‌ ‌be‌ ‌replaced‌ ‌by‌ ‌which‌ ‌one‌ ‌of‌ ‌the‌ ‌following?‌ ‌</w:t>
        <w:br/>
        <w:t xml:space="preserve">   ‌SELECT‌ ‌name,‌ ‌course_id‌ ‌</w:t>
        <w:br/>
        <w:t xml:space="preserve">   ‌FROM‌ ‌instructor,‌ ‌teaches‌ ‌</w:t>
        <w:br/>
        <w:t xml:space="preserve">   ‌WHERE‌ ‌instructor_ID=‌ ‌teaches_ID;‌ ‌</w:t>
        <w:br/>
        <w:t>A.‌ ‌Selectname,‌ ‌count‌ ‌from‌ ‌teaches,instructor‌ ‌where‌ ‌instructor_id=course_id;‌ ‌</w:t>
        <w:br/>
        <w:t>B.‌ ‌Select‌ ‌name,‌ ‌course_id‌ ‌from‌ ‌instructor‌ ‌natural‌ ‌join‌ ‌teaches;‌ ‌</w:t>
        <w:br/>
        <w:t>C.‌ ‌Select‌ ‌name,‌ ‌course_id‌ ‌from‌ ‌instructor;‌ ‌</w:t>
        <w:br/>
        <w:t>D.‌ ‌Select‌ ‌course_id‌ ‌from‌ ‌instructor‌ ‌join‌ ‌teaches;‌ ‌</w:t>
        <w:br/>
        <w:t xml:space="preserve"> ‌ ‌</w:t>
        <w:br/>
        <w:t>293.‌ ‌A‌ ‌Boolean‌ ‌data‌ ‌type‌ ‌that‌ ‌can‌ ‌take‌ ‌values‌ ‌true,‌ ‌false,‌ ‌and________‌ ‌</w:t>
        <w:br/>
        <w:t>A.‌ ‌1‌ ‌</w:t>
        <w:br/>
        <w:t>B.‌ ‌0‌ ‌</w:t>
        <w:br/>
        <w:t>C.‌ ‌Null‌ ‌</w:t>
        <w:br/>
        <w:t>D.‌ ‌Unknown‌ ‌</w:t>
        <w:br/>
        <w:t xml:space="preserve"> ‌ ‌</w:t>
        <w:br/>
        <w:t>294.‌ ‌A‌ ‌__________‌ ‌is‌ ‌a‌ ‌special‌ ‌kind‌ ‌of‌ ‌a‌ ‌store‌ ‌procedure‌ ‌that‌ ‌executes‌ ‌in‌ ‌response‌ ‌to‌ ‌</w:t>
        <w:br/>
        <w:t>certain‌ ‌action‌ ‌on‌ ‌the‌ ‌table‌ ‌like‌ ‌insertion,‌ ‌deletion‌ ‌or‌ ‌updation‌ ‌of‌ ‌data.‌ ‌</w:t>
        <w:br/>
        <w:t>A.‌ ‌Procedures‌ ‌</w:t>
        <w:br/>
        <w:t>B.‌ ‌Triggers‌ ‌</w:t>
        <w:br/>
        <w:t>C.‌ ‌Functions‌ ‌</w:t>
        <w:br/>
        <w:t>D.‌ ‌None‌ ‌of‌ ‌the‌ ‌mentioned‌ ‌</w:t>
        <w:br/>
        <w:t xml:space="preserve"> ‌ ‌</w:t>
        <w:br/>
        <w:t>295.‌ ‌The‌ ‌relational‌ ‌model‌ ‌consists‌ ‌of:‌ ‌</w:t>
        <w:br/>
        <w:t>A.‌ ‌data‌ ‌in‌ ‌the‌ ‌form‌ ‌of‌ ‌tables.‌ ‌</w:t>
        <w:br/>
        <w:t>B.‌ ‌data‌ ‌redundancy‌ ‌</w:t>
        <w:br/>
        <w:t>C.‌ ‌operations‌ ‌using‌ ‌non-SQL‌ ‌languages.‌ ‌</w:t>
        <w:br/>
        <w:t>D.‌ ‌unorganized‌ ‌data.‌ ‌</w:t>
        <w:br/>
        <w:t xml:space="preserve"> ‌ ‌</w:t>
        <w:br/>
        <w:t>296.‌  ‌Key‌ ‌to‌ ‌represent‌ ‌relationship‌ ‌between‌ ‌tables‌ ‌is‌ ‌called‌ ‌</w:t>
        <w:br/>
        <w:t>A.‌ ‌Primary‌ ‌key‌ ‌</w:t>
        <w:br/>
        <w:t>B.‌ ‌Secondary‌ ‌Key‌ ‌</w:t>
        <w:br/>
        <w:t>C.‌ ‌Foreign‌ ‌Key‌ ‌</w:t>
        <w:br/>
        <w:t>D.‌ ‌None‌ ‌of‌ ‌the‌ ‌mentioned‌ ‌</w:t>
        <w:br/>
        <w:t xml:space="preserve"> ‌ ‌</w:t>
        <w:br/>
        <w:t>297.‌ ‌A‌ ‌logical‌ ‌schema‌ ‌</w:t>
        <w:br/>
        <w:t>A.‌ ‌Is‌ ‌the‌ ‌entire‌ ‌database.‌ ‌</w:t>
        <w:br/>
        <w:t>B.‌ ‌describe‌ ‌data‌ ‌in‌ ‌terms‌ ‌of‌ ‌relational‌ ‌tables‌ ‌and‌ ‌columns,‌ ‌object-oriented‌ ‌classes,‌ ‌</w:t>
        <w:br/>
        <w:t>and‌ ‌XML‌ ‌tags.‌ ‌</w:t>
        <w:br/>
        <w:t>C.‌ ‌Describes‌ ‌how‌ ‌data‌ ‌is‌ ‌actually‌ ‌stored‌ ‌on‌ ‌disk.‌ ‌</w:t>
        <w:br/>
        <w:t>D.‌ ‌Both‌ ‌(A)‌ ‌and‌ ‌(C)‌ ‌</w:t>
        <w:br/>
        <w:t xml:space="preserve"> ‌ ‌</w:t>
        <w:br/>
        <w:t>298.‌ ‌The‌ ‌relationship‌ ‌between‌ ‌DEPARTMENT‌ ‌and‌ ‌EMPLOYEE‌ ‌is‌ ‌a‌ ‌</w:t>
        <w:br/>
        <w:t>A.‌ ‌One-to-one‌ ‌relationship‌ ‌</w:t>
        <w:br/>
        <w:t>B.‌ ‌One-to-many‌ ‌relationship‌ ‌</w:t>
        <w:br/>
        <w:t>C.‌ ‌Many-to-many‌ ‌relationship‌ ‌</w:t>
        <w:br/>
        <w:t>D.‌ ‌Many-to-one‌ ‌relationship‌ ‌</w:t>
        <w:br/>
        <w:t xml:space="preserve"> ‌ ‌</w:t>
        <w:br/>
        <w:t>299.‌ ‌Which‌ ‌of‌ ‌the‌ ‌following‌ ‌terms‌ ‌does‌ ‌refer‌ ‌to‌ ‌the‌ ‌correctness‌ ‌and‌ ‌completeness‌ ‌of‌ ‌</w:t>
        <w:br/>
        <w:t>the‌ ‌data‌ ‌in‌ ‌a‌ ‌database?‌ ‌</w:t>
        <w:br/>
        <w:t>A.‌ ‌Data‌ ‌security‌ ‌</w:t>
        <w:br/>
        <w:t>B.‌ ‌Data‌ ‌constraint‌ ‌</w:t>
        <w:br/>
        <w:t>C.‌ ‌Data‌ ‌independence‌ ‌</w:t>
        <w:br/>
        <w:t>D.‌ ‌Data‌ ‌integrity‌ ‌</w:t>
        <w:br/>
        <w:t xml:space="preserve"> ‌ ‌</w:t>
        <w:br/>
        <w:t>300.‌ ‌A_____‌ ‌is‌ ‌a‌ ‌query‌ ‌that‌ ‌retrieves‌ ‌rows‌ ‌from‌ ‌more‌ ‌than‌ ‌one‌ ‌table‌ ‌or‌ ‌view:‌ ‌</w:t>
        <w:br/>
        <w:t>A.‌ ‌Start‌ ‌</w:t>
        <w:br/>
        <w:t>B.‌ ‌End‌ ‌</w:t>
        <w:br/>
        <w:t>C.‌ ‌Join‌ ‌</w:t>
        <w:br/>
        <w:t>D.‌ ‌All‌ ‌of‌ ‌the‌ ‌mentioned‌ ‌</w:t>
        <w:br/>
        <w:t xml:space="preserve"> ‌ ‌</w:t>
        <w:br/>
        <w:t>301.‌ ‌Which‌ ‌operation‌ ‌are‌ ‌allowed‌ ‌in‌ ‌a‌ ‌join‌ ‌view:‌ ‌</w:t>
        <w:br/>
        <w:t>A.‌ ‌UPDATE‌ ‌</w:t>
        <w:br/>
        <w:t>B.‌ ‌INSERT‌ ‌</w:t>
        <w:br/>
        <w:t>C.‌ ‌DELETE‌ ‌</w:t>
        <w:br/>
        <w:t>D.‌ ‌All‌ ‌of‌ ‌the‌ ‌mentioned‌ ‌</w:t>
        <w:br/>
        <w:t xml:space="preserve"> ‌ ‌</w:t>
        <w:br/>
        <w:t>302.‌ ‌__________‌ ‌joins‌ ‌are‌ ‌SQL‌ ‌server‌ ‌default‌ ‌</w:t>
        <w:br/>
        <w:t>A.‌ ‌Outer‌ ‌</w:t>
        <w:br/>
        <w:t>B.‌ ‌Inner‌ ‌</w:t>
        <w:br/>
        <w:t>C.‌ ‌Equi‌ ‌</w:t>
        <w:br/>
        <w:t>D.‌ ‌None‌ ‌of‌ ‌the‌ ‌Mentioned‌ ‌</w:t>
        <w:br/>
        <w:t xml:space="preserve"> ‌ ‌</w:t>
        <w:br/>
        <w:t>303.‌ ‌To‌ ‌delete‌ ‌a‌ ‌database‌ ‌___________‌ ‌command‌ ‌is‌ ‌used‌ ‌</w:t>
        <w:br/>
        <w:t>A.‌ ‌Delete‌ ‌database‌ ‌database_name‌ ‌</w:t>
        <w:br/>
        <w:t>B.‌ ‌Delete‌ ‌database_name‌ ‌</w:t>
        <w:br/>
        <w:t>C.‌ ‌drop‌ ‌database‌ ‌database_name‌ ‌</w:t>
        <w:br/>
        <w:t>D.‌ ‌drop‌ ‌database_name‌ ‌</w:t>
        <w:br/>
        <w:t xml:space="preserve"> ‌ ‌</w:t>
        <w:br/>
        <w:t>304.‌ ‌______‌ ‌is‌ ‌a‌ ‌combination‌ ‌of‌ ‌two‌ ‌of‌ ‌more‌ ‌attributes‌ ‌used‌ ‌as‌ ‌a‌ ‌primary‌ ‌key‌ ‌</w:t>
        <w:br/>
        <w:t>A.‌ ‌Composite‌ ‌Key‌ ‌</w:t>
        <w:br/>
        <w:t>B.‌ ‌Alternate‌ ‌Key‌ ‌</w:t>
        <w:br/>
        <w:t>C.‌ ‌Candidate‌ ‌Key‌ ‌</w:t>
        <w:br/>
        <w:t>D.‌ ‌Foreign‌ ‌Key‌ ‌</w:t>
        <w:br/>
        <w:t xml:space="preserve"> ‌ ‌</w:t>
        <w:br/>
        <w:t>305.‌ ‌Create‌ ‌function‌ ‌dept‌ ‌count(dept_name‌ ‌varchar(20))‌ ‌</w:t>
        <w:br/>
        <w:t>begin‌ ‌</w:t>
        <w:br/>
        <w:t>declare‌ ‌d‌ ‌count‌ ‌integer;‌ ‌</w:t>
        <w:br/>
        <w:t>select‌ ‌count(*)‌ ‌into‌ ‌d‌ ‌count‌ ‌</w:t>
        <w:br/>
        <w:t>from‌ ‌instructor‌ ‌</w:t>
        <w:br/>
        <w:t>where‌ ‌instructor.dept_name=‌ ‌dept_name‌ ‌</w:t>
        <w:br/>
        <w:t>return‌ ‌d‌ ‌count;‌ ‌</w:t>
        <w:br/>
        <w:t>end‌ ‌</w:t>
        <w:br/>
        <w:t>Find‌ ‌the‌ ‌error‌ ‌in‌ ‌the‌ ‌above‌ ‌statement.‌ ‌</w:t>
        <w:br/>
        <w:t>A.‌ ‌Return‌ ‌type‌ ‌missing‌ ‌</w:t>
        <w:br/>
        <w:t>B.‌ ‌Dept_name‌ ‌is‌ ‌mismatched‌ ‌</w:t>
        <w:br/>
        <w:t>C.‌ ‌Reference‌ ‌relation‌ ‌is‌ ‌not‌ ‌mentioned‌ ‌</w:t>
        <w:br/>
        <w:t>D.‌ ‌All‌ ‌of‌ ‌the‌ ‌mentioned‌ ‌</w:t>
        <w:br/>
        <w:t xml:space="preserve"> ‌ ‌</w:t>
        <w:br/>
        <w:t xml:space="preserve"> ‌ ‌</w:t>
        <w:br/>
        <w:t>306‌.‌ ‌‌DECLARE‌ ‌exit‌ ‌handler‌ ‌FOR‌ ‌OUT‌ ‌OF‌ ‌classroom‌ ‌seats‌ ‌</w:t>
        <w:br/>
        <w:t>BEGIN‌ ‌</w:t>
        <w:br/>
        <w:t>SEQUENCE‌ ‌OF‌ ‌Statements‌ ‌</w:t>
        <w:br/>
        <w:t>END‌ ‌</w:t>
        <w:br/>
        <w:t xml:space="preserve"> ‌ ‌</w:t>
        <w:br/>
        <w:t>The‌ ‌above‌ ‌statements‌ ‌are‌ ‌used‌ ‌for‌ ‌</w:t>
        <w:br/>
        <w:t>A.‌ ‌Calling‌ ‌procedures‌ ‌</w:t>
        <w:br/>
        <w:t>B.‌ ‌Handling‌ ‌Exception‌ ‌</w:t>
        <w:br/>
        <w:t>C.‌ ‌Handling‌ ‌procedures‌ ‌</w:t>
        <w:br/>
        <w:t>D.‌ ‌All‌ ‌of‌ ‌the‌ ‌mentioned‌ ‌</w:t>
        <w:br/>
        <w:t xml:space="preserve"> ‌ ‌</w:t>
        <w:br/>
        <w:t>307.‌ ‌Related‌ ‌fields‌ ‌in‌ ‌a‌ ‌database‌ ‌are‌ ‌grouped‌ ‌to‌ ‌form‌ ‌a‌ ‌</w:t>
        <w:br/>
        <w:t>A.‌ ‌Data‌ ‌file‌ ‌</w:t>
        <w:br/>
        <w:t>B.‌ ‌Data‌ ‌record.‌ ‌</w:t>
        <w:br/>
        <w:t>C.‌ ‌Menu.‌ ‌</w:t>
        <w:br/>
        <w:t>D.‌ ‌Bank.‌ ‌</w:t>
        <w:br/>
        <w:t xml:space="preserve"> ‌ ‌</w:t>
        <w:br/>
        <w:t>308.‌ ‌Dates‌ ‌must‌ ‌be‌ ‌specified‌ ‌in‌ ‌the‌ ‌format‌ ‌</w:t>
        <w:br/>
        <w:t>A.‌ ‌mm/dd/yy‌ ‌</w:t>
        <w:br/>
        <w:t>B.‌ ‌yyyy/mm/dd‌ ‌</w:t>
        <w:br/>
        <w:t>C.‌ ‌dd/mm/yy‌ ‌</w:t>
        <w:br/>
        <w:t>D.‌ ‌yy/dd/mm‌ ‌</w:t>
        <w:br/>
        <w:t xml:space="preserve"> ‌ ‌</w:t>
        <w:br/>
        <w:t>309.‌ ‌Create‌ ‌index‌ ‌studentID_index‌ ‌on‌ ‌student(ID);‌ ‌</w:t>
        <w:br/>
        <w:t>Here‌ ‌which‌ ‌one‌ ‌denotes‌ ‌the‌ ‌relation‌ ‌for‌ ‌which‌ ‌index‌ ‌is‌ ‌created?‌ ‌</w:t>
        <w:br/>
        <w:t>A.‌ ‌StudentID_index‌ ‌</w:t>
        <w:br/>
        <w:t>B.‌ ‌ID‌ ‌</w:t>
        <w:br/>
        <w:t>C.‌ ‌StudentID‌ ‌</w:t>
        <w:br/>
        <w:t>D.‌ ‌Student‌ ‌</w:t>
        <w:br/>
        <w:t xml:space="preserve"> ‌ ‌</w:t>
        <w:br/>
        <w:t>310.‌‌ ‌‌SELECT‌ ‌course_id‌ ‌</w:t>
        <w:br/>
        <w:t>FROM‌ ‌physics_fall_2009‌ ‌</w:t>
        <w:br/>
        <w:t>WHERE‌ ‌building=‌ ‌’Watson’;‌ ‌</w:t>
        <w:br/>
        <w:t>Here‌ ‌the‌ ‌tuples‌ ‌are‌ ‌selected‌ ‌from‌ ‌the‌ ‌view.‌ ‌Which‌ ‌one‌ ‌denotes‌ ‌the‌ ‌view?‌ ‌</w:t>
        <w:br/>
        <w:t>A.‌ ‌Course_id‌ ‌</w:t>
        <w:br/>
        <w:t>B.‌ ‌Watson‌ ‌</w:t>
        <w:br/>
        <w:t>C.‌ ‌‌Building‌ ‌</w:t>
        <w:br/>
        <w:t>D.‌ ‌physics_fall_2009‌ ‌</w:t>
        <w:br/>
        <w:t xml:space="preserve"> ‌ ‌</w:t>
        <w:br/>
        <w:t>311‌.‌ ‌‌CREATE‌ ‌VIEW‌ ‌faculty‌ ‌AS‌ ‌</w:t>
        <w:br/>
        <w:t>SELECT‌ ‌ID,‌ ‌name,‌ ‌dept‌ ‌name‌ ‌</w:t>
        <w:br/>
        <w:t>FROM‌ ‌instructor;‌ ‌</w:t>
        <w:br/>
        <w:t>Find‌ ‌the‌ ‌error‌ ‌in‌ ‌this‌ ‌query.‌ ‌</w:t>
        <w:br/>
        <w:t>A.‌ ‌Instructor‌ ‌</w:t>
        <w:br/>
        <w:t>B.‌ ‌Select‌ ‌</w:t>
        <w:br/>
        <w:t>C.‌ ‌View‌ ‌…as‌ ‌</w:t>
        <w:br/>
        <w:t>D.‌ ‌None‌ ‌of‌ ‌the‌ ‌mentioned‌ ‌</w:t>
        <w:br/>
        <w:t xml:space="preserve"> ‌ ‌</w:t>
        <w:br/>
        <w:t>312.‌ ‌Tables‌ ‌in‌ ‌second‌ ‌normal‌ ‌form‌ ‌(2NF):‌ ‌</w:t>
        <w:br/>
        <w:t>A.‌ ‌Eliminate‌ ‌all‌ ‌hidden‌ ‌dependencies‌ ‌</w:t>
        <w:br/>
        <w:t>B.‌ ‌Eliminate‌ ‌the‌ ‌possibility‌ ‌of‌ ‌a‌ ‌insertion‌ ‌anomalies‌ ‌</w:t>
        <w:br/>
        <w:t>C.‌ ‌Have‌ ‌a‌ ‌composite‌ ‌key‌ ‌</w:t>
        <w:br/>
        <w:t>D.‌ ‌Have‌ ‌all‌ ‌non-key‌ ‌fields‌ ‌depend‌ ‌on‌ ‌the‌ ‌whole‌ ‌primary‌ ‌key‌ ‌</w:t>
        <w:br/>
        <w:t xml:space="preserve"> ‌ ‌</w:t>
        <w:br/>
        <w:t>313.‌ ‌Which‌ ‌forms‌ ‌simplifies‌ ‌and‌ ‌ensures‌ ‌that‌ ‌there‌ ‌are‌ ‌minimal‌ ‌data‌ ‌aggregates‌ ‌and‌ ‌</w:t>
        <w:br/>
        <w:t>repetitive‌ ‌groups:‌ ‌</w:t>
        <w:br/>
        <w:t>A.‌ ‌1NF‌ ‌</w:t>
        <w:br/>
        <w:t>B.‌ ‌2NF‌ ‌</w:t>
        <w:br/>
        <w:t>C.‌ ‌3NF‌ ‌</w:t>
        <w:br/>
        <w:t>D.‌ ‌All‌ ‌of‌ ‌the‌ ‌mentioned‌ ‌</w:t>
        <w:br/>
        <w:t xml:space="preserve"> ‌ ‌</w:t>
        <w:br/>
        <w:t>314.‌ ‌Course(course_id,sec_id,semester)‌ ‌</w:t>
        <w:br/>
        <w:t>Here‌ ‌the‌ ‌course_id,sec_id‌ ‌and‌ ‌semester‌ ‌are‌ ‌__________‌ ‌and‌ ‌course‌ ‌is‌ ‌a‌ ‌_________‌ ‌</w:t>
        <w:br/>
        <w:t>A.‌ ‌Relations,‌ ‌Attribute‌ ‌</w:t>
        <w:br/>
        <w:t>B.‌ ‌Attributes,‌ ‌Relation‌ ‌</w:t>
        <w:br/>
        <w:t>C.‌ ‌Tuple,‌ ‌Relation‌ ‌</w:t>
        <w:br/>
        <w:t>D.‌ ‌Tuple,‌ ‌Attributes‌ ‌</w:t>
        <w:br/>
        <w:t xml:space="preserve"> ‌ ‌</w:t>
        <w:br/>
        <w:t>315.‌ ‌CREATE‌ ‌TABLE‌ ‌employee‌ ‌‌(‌name‌ ‌VARCHAR‌,‌‌ ‌id‌ ‌INTEGER‌)‌ ‌</w:t>
        <w:br/>
        <w:t>What‌ ‌type‌ ‌of‌ ‌statement‌ ‌is‌ ‌this?‌ ‌</w:t>
        <w:br/>
        <w:t>A.‌ ‌DML‌ ‌</w:t>
        <w:br/>
        <w:t>B.‌ ‌DDL‌ ‌</w:t>
        <w:br/>
        <w:t>C.‌ ‌View‌ ‌</w:t>
        <w:br/>
        <w:t>D.‌ ‌Integrity‌ ‌constraint‌ ‌</w:t>
        <w:br/>
        <w:t xml:space="preserve"> ‌ ‌</w:t>
        <w:br/>
        <w:t>316.‌ ‌Which‌ ‌of‌ ‌the‌ ‌following‌ ‌is‌ ‌true‌ ‌about‌ ‌member‌ ‌methods?‌ ‌</w:t>
        <w:br/>
        <w:t>A.‌ ‌Member‌ ‌methods‌ ‌are‌ ‌used‌ ‌for‌ ‌manipulating‌ ‌the‌ ‌attributes‌ ‌of‌ ‌the‌ ‌object.‌ ‌</w:t>
        <w:br/>
        <w:t>B.‌ ‌Declaration‌ ‌of‌ ‌a‌ ‌member‌ ‌method‌ ‌is‌ ‌provided‌ ‌while‌ ‌declaring‌ ‌the‌ ‌object‌ ‌type.‌ ‌</w:t>
        <w:br/>
        <w:t>C.‌ ‌The‌ ‌object‌ ‌body‌ ‌defines‌ ‌the‌ ‌code‌ ‌for‌ ‌the‌ ‌member‌ ‌methods.‌ ‌</w:t>
        <w:br/>
        <w:t>D.‌ ‌All‌ ‌of‌ ‌the‌ ‌above.‌ ‌</w:t>
        <w:br/>
        <w:t xml:space="preserve"> ‌ ‌</w:t>
        <w:br/>
        <w:t>317.‌ ‌</w:t>
        <w:br/>
        <w:t xml:space="preserve"> ‌ ‌</w:t>
        <w:br/>
        <w:t>318.‌ ‌Which‌ ‌of‌ ‌the‌ ‌following‌ ‌is‌ ‌not‌ ‌true‌ ‌about‌ ‌SQL‌ ‌joins?‌ ‌</w:t>
        <w:br/>
        <w:t>A.‌ ‌An‌ ‌inner‌ ‌join‌ ‌is‌ ‌a‌ ‌join‌ ‌of‌ ‌two‌ ‌tables‌ ‌returning‌ ‌only‌ ‌matching‌ ‌rows.‌ ‌</w:t>
        <w:br/>
        <w:t>B.‌ ‌A‌ ‌left‌ ‌or‌ ‌right‌ ‌outer‌ ‌join‌ ‌returns‌ ‌the‌ ‌results‌ ‌of‌ ‌the‌ ‌inner‌ ‌join‌ ‌as‌ ‌well‌ ‌as‌ ‌the‌ ‌</w:t>
        <w:br/>
        <w:t>unmatched‌ ‌rows‌ ‌in‌ ‌the‌ ‌left‌ ‌or‌ ‌right‌ ‌table‌ ‌respectively.‌ ‌</w:t>
        <w:br/>
        <w:t>C.‌ ‌A‌ ‌full‌ ‌outer‌ ‌join‌ ‌returns‌ ‌results‌ ‌of‌ ‌an‌ ‌inner‌ ‌join‌ ‌as‌ ‌well‌ ‌as‌ ‌the‌ ‌results‌ ‌of‌ ‌a‌ ‌left‌ ‌and‌ ‌</w:t>
        <w:br/>
        <w:t>right‌ ‌join.‌ ‌</w:t>
        <w:br/>
        <w:t>D.‌ ‌None‌ ‌of‌ ‌the‌ ‌above.‌ ‌</w:t>
        <w:br/>
        <w:t xml:space="preserve"> ‌ ‌</w:t>
        <w:br/>
        <w:t>319.‌ ‌Consider‌ ‌the‌ ‌following‌ ‌schema‌ ‌−‌ ‌</w:t>
        <w:br/>
        <w:t>STUDENTS(student_code,‌ ‌first_name,‌ ‌last_name,‌ ‌email,‌ ‌</w:t>
        <w:br/>
        <w:t xml:space="preserve"> ‌phone_no,‌ ‌date_of_birth,‌ ‌honours_subject,‌ ‌percentage_of_marks);‌ ‌</w:t>
        <w:br/>
        <w:t>Which‌ ‌of‌ ‌the‌ ‌following‌ ‌query‌ ‌would‌ ‌display‌ ‌names‌ ‌of‌ ‌all‌ ‌the‌ ‌students‌ ‌whose‌ ‌honours‌ ‌</w:t>
        <w:br/>
        <w:t>subject‌ ‌is‌ ‌English‌ ‌and‌ ‌percentage‌ ‌of‌ ‌marks‌ ‌more‌ ‌than‌ ‌80,‌ ‌or‌ ‌honours‌ ‌subject‌ ‌is‌ ‌</w:t>
        <w:br/>
        <w:t>Spanish‌ ‌and‌ ‌percentage‌ ‌of‌ ‌marks‌ ‌more‌ ‌than‌ ‌80?‌ ‌</w:t>
        <w:br/>
        <w:t>A.‌ ‌select‌ ‌first_name,‌ ‌last‌ ‌name‌ ‌from‌ ‌students‌ ‌where‌ ‌(honours_subject‌ ‌=‌ ‌“English”‌ ‌or‌ ‌</w:t>
        <w:br/>
        <w:t>honours_subject‌ ‌=‌ ‌“Spanish”‌ ‌)‌ ‌and‌ ‌percentage_of_marks‌ ‌&gt;‌ ‌80;‌ ‌</w:t>
        <w:br/>
        <w:t>B.‌ ‌select‌ ‌first_name,‌ ‌last‌ ‌name‌ ‌from‌ ‌students‌ ‌where‌ ‌honours_subject‌ ‌=‌ ‌“English”‌ ‌or‌ ‌</w:t>
        <w:br/>
        <w:t>honours_subject‌ ‌=‌ ‌“Spanish”‌ ‌and‌ ‌percentage_of_marks‌ ‌&gt;‌ ‌80;‌ ‌</w:t>
        <w:br/>
        <w:t>C.‌ ‌select‌ ‌first_name,‌ ‌last‌ ‌name‌ ‌from‌ ‌students‌ ‌where‌ ‌(honours_subject‌ ‌=‌ ‌“English”‌ ‌or‌ ‌</w:t>
        <w:br/>
        <w:t>honours_subject‌ ‌=‌ ‌“Spanish”‌ ‌and‌ ‌percentage_of_marks‌ ‌&gt;‌ ‌80);‌ ‌</w:t>
        <w:br/>
        <w:t>D.‌ ‌select‌ ‌first_name,‌ ‌last‌ ‌name‌ ‌from‌ ‌students‌ ‌where‌ ‌(honours_subject‌ ‌=‌ ‌“English”)‌ ‌or‌ ‌</w:t>
        <w:br/>
        <w:t>honours_subject‌ ‌=‌ ‌“Spanish”‌ ‌and‌ ‌percentage_of_marks‌ ‌&gt;‌ ‌80;‌ ‌</w:t>
        <w:br/>
        <w:t xml:space="preserve"> ‌ ‌</w:t>
        <w:br/>
        <w:t>320.‌ ‌Evaluate‌ ‌the‌ ‌CREATE‌ ‌TABLE‌ ‌statement:‌ ‌</w:t>
        <w:br/>
        <w:t>CREATE‌ ‌TABLE‌ ‌products‌ ‌</w:t>
        <w:br/>
        <w:t>(product_id‌ ‌NUMBER(6)‌ ‌CONSTRAINT‌ ‌prod_id_pk‌ ‌PRIMARY‌ ‌KEY,‌ ‌</w:t>
        <w:br/>
        <w:t>product_name‌ ‌VARCHAR2(15));‌ ‌</w:t>
        <w:br/>
        <w:t>Which‌ ‌statement‌ ‌is‌ ‌true‌ ‌regarding‌ ‌the‌ ‌PROD_ID_PK‌ ‌constraint?‌ ‌</w:t>
        <w:br/>
        <w:t>A.‌ ‌It‌ ‌would‌ ‌be‌ ‌created‌ ‌only‌ ‌if‌ ‌a‌ ‌unique‌ ‌index‌ ‌is‌ ‌manually‌ ‌created‌ ‌first.‌ ‌</w:t>
        <w:br/>
        <w:t>B.‌ ‌It‌ ‌would‌ ‌be‌ ‌created‌ ‌and‌ ‌would‌ ‌use‌ ‌an‌ ‌automatically‌ ‌created‌ ‌unique‌ ‌index.‌ ‌</w:t>
        <w:br/>
        <w:t>C.‌ ‌It‌ ‌would‌ ‌be‌ ‌created‌ ‌and‌ ‌would‌ ‌use‌ ‌an‌ ‌automatically‌ ‌created‌ ‌non‌ ‌unique‌ ‌index.‌ ‌</w:t>
        <w:br/>
        <w:t>D.‌ ‌It‌ ‌would‌ ‌be‌ ‌created‌ ‌and‌ ‌remains‌ ‌in‌ ‌a‌ ‌disabled‌ ‌state‌ ‌because‌ ‌no‌ ‌indexis‌ ‌specified‌ ‌in‌ ‌</w:t>
        <w:br/>
        <w:t>the‌ ‌command.‌ ‌</w:t>
        <w:br/>
        <w:t xml:space="preserve"> ‌ ‌</w:t>
        <w:br/>
        <w:t>321.‌ ‌What‌ ‌is‌ ‌the‌ ‌difference‌ ‌between‌ ‌ORDERBY‌ ‌and‌ ‌GROUPBY?‌ ‌</w:t>
        <w:br/>
        <w:t>A.‌ ‌ORDERBY‌ ‌performs‌ ‌sorting‌ ‌while‌ ‌GROUPBY‌ ‌AGGREGATES‌ ‌Data‌ ‌</w:t>
        <w:br/>
        <w:t>B.‌ ‌GROUPBY‌ ‌sorts‌ ‌data‌ ‌while‌ ‌ORDERBY‌ ‌puts‌ ‌data‌ ‌in‌ ‌order‌ ‌</w:t>
        <w:br/>
        <w:t>C.‌ ‌Both‌ ‌perform‌ ‌sorting.‌ ‌</w:t>
        <w:br/>
        <w:t>D.‌ ‌None‌ ‌of‌ ‌the‌ ‌above‌ ‌</w:t>
        <w:br/>
        <w:t xml:space="preserve"> ‌ ‌</w:t>
        <w:br/>
        <w:t>322.‌ ‌What‌ ‌are‌ ‌the‌ ‌SQL‌ ‌Aggregate‌ ‌Functions?‌ ‌</w:t>
        <w:br/>
        <w:t>A.‌ ‌Functions‌ ‌that‌ ‌return‌ ‌single‌ ‌value‌ ‌based‌ ‌on‌ ‌column‌ ‌values‌.‌ ‌</w:t>
        <w:br/>
        <w:t>B.‌ ‌Functions‌ ‌that‌ ‌return‌ ‌single‌ ‌value‌ ‌based‌ ‌on‌ ‌input‌ ‌values.‌ ‌</w:t>
        <w:br/>
        <w:t>C.‌ ‌Both‌ ‌1‌ ‌and‌ ‌2.‌ ‌</w:t>
        <w:br/>
        <w:t>D.‌ ‌None‌ ‌of‌ ‌these.‌ ‌</w:t>
        <w:br/>
        <w:t xml:space="preserve"> ‌ ‌</w:t>
        <w:br/>
        <w:t>323.‌ ‌What‌ ‌are‌ ‌the‌ ‌SQL‌ ‌Scalar‌ ‌Functions?‌ ‌</w:t>
        <w:br/>
        <w:t>A.‌ ‌Functions‌ ‌that‌ ‌return‌ ‌single‌ ‌value‌ ‌based‌ ‌on‌ ‌column‌ ‌values.‌ ‌</w:t>
        <w:br/>
        <w:t>B.‌ ‌Functions‌ ‌that‌ ‌return‌ ‌single‌ ‌value‌ ‌based‌ ‌on‌ ‌input‌ ‌values.‌ ‌</w:t>
        <w:br/>
        <w:t>C.‌ ‌Both‌ ‌1‌ ‌and‌ ‌2.‌ ‌</w:t>
        <w:br/>
        <w:t>D.‌ ‌None‌ ‌of‌ ‌these.‌ ‌</w:t>
        <w:br/>
        <w:t xml:space="preserve"> ‌ ‌</w:t>
        <w:br/>
        <w:t>324.‌ ‌You‌ ‌execute‌ ‌the‌ ‌SQL‌ ‌statement:‌ ‌</w:t>
        <w:br/>
        <w:t>SQL&gt;‌ ‌CREATE‌ ‌TABLE‌ ‌citizens‌ ‌</w:t>
        <w:br/>
        <w:t xml:space="preserve"> ‌(citizen_id‌ ‌CHAR‌ ‌(10)‌ ‌PRIMARY‌ ‌KEY,‌ ‌</w:t>
        <w:br/>
        <w:t>last_name‌ ‌VARCHAR2‌ ‌(50)‌ ‌NOT‌ ‌NULL,‌ ‌</w:t>
        <w:br/>
        <w:t>first_name‌ ‌VARCHAR2‌ ‌(50),‌ ‌</w:t>
        <w:br/>
        <w:t>address‌ ‌VARCHAR2‌ ‌(100),‌ ‌</w:t>
        <w:br/>
        <w:t>city‌ ‌VARCHAR2‌ ‌(30)‌ ‌DEFAULT‌ ‌‘SEATTLE’‌ ‌NOT‌ ‌NULL,‌ ‌</w:t>
        <w:br/>
        <w:t>CONSTRAINT‌ ‌cnames‌ ‌CHECK‌ ‌(first_name&lt;&gt;last_name)‌ ‌);‌ ‌What‌ ‌is‌ ‌the‌ ‌outcome?‌ ‌</w:t>
        <w:br/>
        <w:t>A.‌ ‌It‌ ‌fails‌ ‌because‌ ‌the‌ ‌NOT‌ ‌NULL‌ ‌and‌ ‌DEFAULT‌ ‌options‌ ‌cannot‌ ‌be‌ ‌combined‌ ‌for‌ ‌the‌ ‌</w:t>
        <w:br/>
        <w:t>same‌ ‌column.‌ ‌</w:t>
        <w:br/>
        <w:t>B.‌ ‌It‌ ‌succeeds‌ ‌and‌ ‌CITY‌ ‌can‌ ‌contain‌ ‌only‌ ‌‘SEATTLE’‌ ‌or‌ ‌null‌ ‌for‌ ‌all‌ ‌rows.‌ ‌</w:t>
        <w:br/>
        <w:t>C.‌ ‌It‌ ‌fails‌ ‌because‌ ‌the‌ ‌condition‌ ‌for‌ ‌the‌ ‌CANAMES‌ ‌constraint‌ ‌is‌ ‌not‌ ‌valid.‌ ‌</w:t>
        <w:br/>
        <w:t>D.‌ ‌It‌ ‌succeeds‌ ‌and‌ ‌an‌ ‌index‌ ‌is‌ ‌created‌ ‌for‌ ‌CITIZEN_ID.‌ ‌</w:t>
        <w:br/>
        <w:t xml:space="preserve"> ‌ ‌</w:t>
        <w:br/>
        <w:t>325.‌ ‌Conversion‌ ‌functions:‌ ‌</w:t>
        <w:br/>
        <w:t>A.‌ ‌Change‌ ‌a‌ ‌column’s‌ ‌data‌ ‌type‌ ‌so‌ ‌that‌ ‌future‌ ‌data‌ ‌stored‌ ‌in‌ ‌the‌ ‌table‌ ‌will‌ ‌be‌ ‌</w:t>
        <w:br/>
        <w:t>preserved‌ ‌in‌ ‌the‌ ‌converted‌ ‌data‌ ‌type.‌ ‌</w:t>
        <w:br/>
        <w:t>B.‌ ‌Change‌ ‌a‌ ‌value’s‌ ‌data‌ ‌type‌ ‌in‌ ‌an‌ ‌equation‌ ‌to‌ ‌tell‌ ‌SQL‌ ‌to‌ ‌treat‌ ‌the‌ ‌value‌ ‌as‌ ‌that‌ ‌</w:t>
        <w:br/>
        <w:t>specified‌ ‌data‌ ‌type.‌ ‌</w:t>
        <w:br/>
        <w:t>C.‌ ‌Are‌ ‌similar‌ ‌to‌ ‌ALTER‌ ‌TABLE‌ ‌...‌ ‌MODIFY‌ ‌statements.‌ ‌</w:t>
        <w:br/>
        <w:t>D.‌ ‌Are‌ ‌not‌ ‌required‌ ‌because‌ ‌SQL‌ ‌performs‌ ‌automatic‌ ‌data‌ ‌type‌ ‌conversion‌ ‌where‌ ‌</w:t>
        <w:br/>
        <w:t>necessary.‌ ‌</w:t>
        <w:br/>
        <w:t xml:space="preserve"> ‌ ‌</w:t>
        <w:br/>
        <w:t>326.‌ ‌If‌ ‌you‌ ‌want‌ ‌to‌ ‌display‌ ‌a‌ ‌numeric‌ ‌value‌ ‌with‌ ‌dollar‌ ‌signs‌ ‌and‌ ‌commas,‌ ‌which‌ ‌of‌ ‌the‌ ‌</w:t>
        <w:br/>
        <w:t>following‌ ‌is‌ ‌the‌ ‌best‌ ‌approach‌ ‌to‌ ‌take?‌ ‌</w:t>
        <w:br/>
        <w:t>A.‌ ‌The‌ ‌TO_NUMBER‌ ‌function‌ ‌with‌ ‌a‌ ‌format‌ ‌model‌ ‌</w:t>
        <w:br/>
        <w:t>B.‌ ‌The‌ ‌TO_CHAR‌ ‌function‌ ‌with‌ ‌a‌ ‌format‌ ‌model‌ ‌</w:t>
        <w:br/>
        <w:t>C.‌ ‌A‌ ‌combination‌ ‌of‌ ‌string‌ ‌literals‌ ‌that‌ ‌contain‌ ‌commas‌ ‌and‌ ‌dollar‌ ‌signs,‌ ‌along‌ ‌with‌ ‌the‌ ‌</w:t>
        <w:br/>
        <w:t>CONCAT‌ ‌function‌ ‌</w:t>
        <w:br/>
        <w:t>D.‌ ‌The‌ ‌MONEY‌ ‌data‌ ‌type‌ ‌</w:t>
        <w:br/>
        <w:t xml:space="preserve"> ‌ ‌</w:t>
        <w:br/>
        <w:t>327.‌ ‌Which‌ ‌of‌ ‌the‌ ‌following‌ ‌SQL‌ ‌statements‌ ‌will‌ ‌display‌ ‌the‌ ‌current‌ ‌time,‌ ‌in‌ ‌hours,‌ ‌</w:t>
        <w:br/>
        <w:t>minutes,‌ ‌and‌ ‌seconds,‌ ‌as‌ ‌determined‌ ‌by‌ ‌the‌ ‌operating‌ ‌system‌ ‌on‌ ‌which‌ ‌the‌ ‌database‌ ‌</w:t>
        <w:br/>
        <w:t>server‌ ‌resides?‌ ‌</w:t>
        <w:br/>
        <w:t>A.‌ ‌SELECT‌ ‌TO_CHAR(SYSDATE)‌ ‌FROM‌ ‌DUAL;‌ ‌</w:t>
        <w:br/>
        <w:t>B.‌ ‌SELECT‌ ‌TO_CHAR(SYSDATE,‌ ‌'HR:MI:SE')‌ ‌FROM‌ ‌DUAL;‌ ‌</w:t>
        <w:br/>
        <w:t>C.‌ ‌SELECT‌ ‌TO_CHAR(SYSDATE,‌ ‌'HH:MI:SS')‌ ‌FROM‌ ‌DUAL;‌ ‌</w:t>
        <w:br/>
        <w:t>D.‌ ‌SELECT‌ ‌TO_CHAR(SYSDATE,‌ ‌'HH:MM:SS')‌ ‌FROM‌ ‌DUAL;‌ ‌</w:t>
        <w:br/>
        <w:t xml:space="preserve"> ‌ ‌</w:t>
        <w:br/>
        <w:t>328.‌ ‌You‌ ‌need‌ ‌to‌ ‌determine‌ ‌the‌ ‌day‌ ‌of‌ ‌the‌ ‌week‌ ‌for‌ ‌a‌ ‌particular‌ ‌date‌ ‌in‌ ‌the‌ ‌future.‌ ‌</w:t>
        <w:br/>
        <w:t>Which‌ ‌function‌ ‌will‌ ‌reveal‌ ‌this‌ ‌information?‌ ‌</w:t>
        <w:br/>
        <w:t>A.‌ ‌TO_CHAR‌ ‌</w:t>
        <w:br/>
        <w:t>B.‌ ‌DAY_OF_WEEK‌ ‌</w:t>
        <w:br/>
        <w:t>C.‌ ‌TO_DATE‌ ‌</w:t>
        <w:br/>
        <w:t>D.‌ ‌None‌ ‌of‌ ‌the‌ ‌above‌ ‌</w:t>
        <w:br/>
        <w:t xml:space="preserve"> ‌ ‌</w:t>
        <w:br/>
        <w:t>329.‌ ‌The‌ ‌purpose‌ ‌of‌ ‌NULLIF‌ ‌is‌ ‌to:‌ ‌</w:t>
        <w:br/>
        <w:t>A.‌ ‌Return‌ ‌a‌ ‌NULL‌ ‌if‌ ‌a‌ ‌single‌ ‌column‌ ‌is‌ ‌NULL‌ ‌</w:t>
        <w:br/>
        <w:t>B.‌ ‌Return‌ ‌a‌ ‌NULL‌ ‌if‌ ‌a‌ ‌single‌ ‌expression‌ ‌is‌ ‌NULL‌ ‌</w:t>
        <w:br/>
        <w:t>C.‌ ‌Both‌ ‌of‌ ‌the‌ ‌above‌ ‌</w:t>
        <w:br/>
        <w:t>D.‌ ‌None‌ ‌of‌ ‌the‌ ‌above‌ ‌</w:t>
        <w:br/>
        <w:t xml:space="preserve"> ‌ ‌</w:t>
        <w:br/>
        <w:t>330.‌ ‌Consider‌ ‌the‌ ‌following‌ ‌query,‌ ‌its‌ ‌output,‌ ‌and‌ ‌a‌ ‌subsequent‌ ‌query:‌ ‌</w:t>
        <w:br/>
        <w:t>SQL&gt;‌ ‌SELECT‌ ‌*‌ ‌FROM‌ ‌LINE_ITEMS;‌ ‌</w:t>
        <w:br/>
        <w:t>LINE_ITEM‌ ‌PRICE‌ ‌</w:t>
        <w:br/>
        <w:t xml:space="preserve">   ‌---------‌ ‌-----‌ ‌</w:t>
        <w:br/>
        <w:t xml:space="preserve">   ‌100‌ ‌4.12‌ ‌</w:t>
        <w:br/>
        <w:t xml:space="preserve">   ‌210‌ ‌</w:t>
        <w:br/>
        <w:t xml:space="preserve">   ‌184‌ ‌7.07‌ ‌</w:t>
        <w:br/>
        <w:t xml:space="preserve"> ‌ ‌</w:t>
        <w:br/>
        <w:t>SQL&gt;‌ ‌SELECT‌ ‌NVL(PRICE,10)‌ ‌FROM‌ ‌LINE_ITEMS;‌ ‌</w:t>
        <w:br/>
        <w:t xml:space="preserve"> ‌ ‌</w:t>
        <w:br/>
        <w:t>A.‌ ‌It‌ ‌will‌ ‌return‌ ‌“no‌ ‌rows‌ ‌found”‌ ‌because‌ ‌there‌ ‌is‌ ‌no‌ ‌PRICE‌ ‌of‌ ‌10.‌ ‌</w:t>
        <w:br/>
        <w:t>B.‌ ‌It‌ ‌will‌ ‌return‌ ‌only‌ ‌the‌ ‌row‌ ‌where‌ ‌LINE_ITEM‌ ‌is‌ ‌210.‌ ‌</w:t>
        <w:br/>
        <w:t>C.‌ ‌It‌ ‌will‌ ‌return‌ ‌no‌ ‌rows‌ ‌because‌ ‌there‌ ‌is‌ ‌no‌ ‌PRICE‌ ‌of‌ ‌10.‌ ‌</w:t>
        <w:br/>
        <w:t>D.‌ ‌It‌ ‌will‌ ‌return‌ ‌three‌ ‌rows,‌ ‌but‌ ‌it‌ ‌will‌ ‌not‌ ‌change‌ ‌the‌ ‌price‌ ‌for‌ ‌line‌ ‌items‌ ‌100‌ ‌and‌ ‌184.‌ ‌</w:t>
        <w:br/>
        <w:t xml:space="preserve"> ‌ ‌</w:t>
        <w:br/>
        <w:t>331.‌ ‌Review‌ ‌the‌ ‌following‌ ‌illustration:‌ ‌</w:t>
        <w:br/>
        <w:t xml:space="preserve"> ‌</w:t>
        <w:br/>
        <w:t xml:space="preserve"> ‌ ‌</w:t>
        <w:br/>
        <w:t>Now‌ ‌review‌ ‌this‌ ‌SQL‌ ‌statement:‌ ‌</w:t>
        <w:br/>
        <w:t>SELECT‌ ‌CRUISE_ORDER_ID,‌ ‌COUNT(ORDER_DATE)‌ ‌FROM‌ ‌CRUISE_ORDERS;‌ ‌</w:t>
        <w:br/>
        <w:t xml:space="preserve"> ‌ ‌</w:t>
        <w:br/>
        <w:t xml:space="preserve"> ‌What‌ ‌can‌ ‌be‌ ‌said‌ ‌of‌ ‌this‌ ‌statement?‌ ‌</w:t>
        <w:br/>
        <w:t>A.‌ ‌It‌ ‌will‌ ‌fail‌ ‌to‌ ‌execute‌ ‌because‌ ‌ORDER_DATE‌ ‌is‌ ‌a‌ ‌date‌ ‌data‌ ‌type,‌ ‌and‌ ‌no‌ ‌aggregate‌ ‌</w:t>
        <w:br/>
        <w:t>function‌ ‌</w:t>
        <w:br/>
        <w:t>can‌ ‌work‌ ‌with‌ ‌a‌ ‌date‌ ‌data‌ ‌type.‌ ‌</w:t>
        <w:br/>
        <w:t>B.‌ ‌It‌ ‌will‌ ‌fail‌ ‌to‌ ‌execute‌ ‌because‌ ‌it‌ ‌mixes‌ ‌scalar‌ ‌and‌ ‌aggregate‌ ‌data‌ ‌in‌ ‌the‌ ‌select‌ ‌list.‌ ‌</w:t>
        <w:br/>
        <w:t>C.‌ ‌It‌ ‌will‌ ‌execute‌ ‌successfully‌ ‌but‌ ‌not‌ ‌produce‌ ‌any‌ ‌meaningful‌ ‌output.‌ ‌</w:t>
        <w:br/>
        <w:t>D.‌ ‌There‌ ‌is‌ ‌nothing‌ ‌wrong‌ ‌with‌ ‌the‌ ‌SQL‌ ‌statement.‌ ‌</w:t>
        <w:br/>
        <w:t xml:space="preserve"> ‌ ‌</w:t>
        <w:br/>
        <w:t>332.‌  ‌Examine‌ ‌the‌ ‌following‌ ‌data‌ ‌listing‌ ‌of‌ ‌a‌ ‌table‌ ‌called‌ ‌PERMITS:‌ ‌</w:t>
        <w:br/>
        <w:t>PERMIT_ID‌ ‌ ‌FILED_DATE‌ ‌VENDOR_ID‌ ‌</w:t>
        <w:br/>
        <w:t xml:space="preserve"> ‌---------‌ ‌----------‌ ‌---------‌ ‌</w:t>
        <w:br/>
        <w:t>1‌ ‌05-DEC-09‌ ‌101‌ ‌</w:t>
        <w:br/>
        <w:t>2‌ ‌12-DEC-09‌      ‌310903‌ ‌</w:t>
        <w:br/>
        <w:t>3‌ ‌14-DEC-09‌   ‌101‌ ‌</w:t>
        <w:br/>
        <w:t xml:space="preserve"> ‌ ‌</w:t>
        <w:br/>
        <w:t>Which‌ ‌one‌ ‌of‌ ‌the‌ ‌following‌ ‌aggregate‌ ‌functions‌ ‌could‌ ‌be‌ ‌used‌ ‌to‌ ‌determine‌ ‌how‌ ‌many‌ ‌</w:t>
        <w:br/>
        <w:t>permits‌ ‌have‌ ‌been‌ ‌filed‌ ‌by‌ ‌VENDOR_ID‌ ‌101?‌ ‌</w:t>
        <w:br/>
        <w:t>A.‌ ‌SUM‌ ‌</w:t>
        <w:br/>
        <w:t>B.‌ ‌COUNT‌ ‌</w:t>
        <w:br/>
        <w:t>C.‌ ‌MEDIAN‌ ‌</w:t>
        <w:br/>
        <w:t>D.‌ ‌HAVING‌ ‌</w:t>
        <w:br/>
        <w:t xml:space="preserve"> ‌ ‌</w:t>
        <w:br/>
        <w:t>333.‌ ‌Review‌ ‌this‌ ‌SQL‌ ‌statement:‌ ‌</w:t>
        <w:br/>
        <w:t>SELECT‌ ‌FROM‌ ‌ON‌ ‌</w:t>
        <w:br/>
        <w:t>V.VENDOR_ID,‌ ‌INV.INVOICE_DATE‌ ‌</w:t>
        <w:br/>
        <w:t>VENDORS‌ ‌V‌ ‌INNER‌ ‌JOIN‌ ‌INVOICES‌ ‌INV‌ ‌</w:t>
        <w:br/>
        <w:t>V.VENDOR_ID‌ ‌=‌ ‌INV.VENDOR_ID;‌ ‌</w:t>
        <w:br/>
        <w:t xml:space="preserve"> ‌Which‌ ‌one‌ ‌of‌ ‌the‌ ‌following‌ ‌keywords‌ ‌in‌ ‌this‌ ‌statement‌ ‌is‌ ‌optional?‌ ‌</w:t>
        <w:br/>
        <w:t>A.‌ ‌JOIN‌ ‌</w:t>
        <w:br/>
        <w:t>B.‌ ‌INNER‌ ‌</w:t>
        <w:br/>
        <w:t>C.‌ ‌ON‌ ‌</w:t>
        <w:br/>
        <w:t>D.‌ ‌All‌ ‌are‌ ‌required‌ ‌</w:t>
        <w:br/>
        <w:t xml:space="preserve"> ‌ ‌</w:t>
        <w:br/>
        <w:t>334.‌ ‌The‌ ‌database‌ ‌object‌ ‌that‌ ‌stores‌ ‌lookup‌ ‌information‌ ‌to‌ ‌speed‌ ‌up‌ ‌querying‌ ‌in‌ ‌</w:t>
        <w:br/>
        <w:t>tables‌ ‌is:‌ ‌</w:t>
        <w:br/>
        <w:t>A.‌ ‌ROWID‌ ‌</w:t>
        <w:br/>
        <w:t>B.‌ ‌INDEX‌ ‌</w:t>
        <w:br/>
        <w:t>C.‌ ‌VIEW‌ ‌</w:t>
        <w:br/>
        <w:t>D.‌ ‌LOOKUP‌ ‌</w:t>
        <w:br/>
        <w:t xml:space="preserve"> ‌ ‌</w:t>
        <w:br/>
        <w:t>335.‌ ‌Which‌ ‌of‌ ‌the‌ ‌following‌ ‌keywords‌ ‌cannot‌ ‌be‌ ‌used‌ ‌with‌ ‌the‌ ‌CREATE‌ ‌SEQUENCE‌ ‌</w:t>
        <w:br/>
        <w:t>statement?‌ ‌</w:t>
        <w:br/>
        <w:t>A.‌ ‌CYCLE‌ ‌</w:t>
        <w:br/>
        <w:t>B.‌ ‌MAXVALUE‌ ‌</w:t>
        <w:br/>
        <w:t>C.‌ ‌INCREMENT‌ ‌</w:t>
        <w:br/>
        <w:t>D.‌ ‌JOIN‌ ‌</w:t>
        <w:br/>
        <w:t xml:space="preserve"> ‌ ‌</w:t>
        <w:br/>
        <w:t>336.‌ ‌Which‌ ‌of‌ ‌the‌ ‌following‌ ‌types‌ ‌of‌ ‌databases‌ ‌are‌ ‌the‌ ‌most‌ ‌common?‌ ‌</w:t>
        <w:br/>
        <w:t>A.‌ ‌Personal‌ ‌</w:t>
        <w:br/>
        <w:t>B.‌ ‌Workgroup‌ ‌</w:t>
        <w:br/>
        <w:t>C.‌ ‌Department‌ ‌</w:t>
        <w:br/>
        <w:t>D.‌ ‌Enterprise‌ ‌</w:t>
        <w:br/>
        <w:t xml:space="preserve"> ‌ ‌</w:t>
        <w:br/>
        <w:t>337.‌ ‌A‌ ‌database‌ ‌application‌ ‌can‌ ‌perform‌ ‌which‌ ‌of‌ ‌the‌ ‌following‌ ‌activities?‌ ‌</w:t>
        <w:br/>
        <w:t>A.‌ ‌Add‌ ‌records‌ ‌</w:t>
        <w:br/>
        <w:t>B.‌ ‌Read‌ ‌records‌ ‌</w:t>
        <w:br/>
        <w:t>C.‌ ‌Update‌ ‌records‌ ‌</w:t>
        <w:br/>
        <w:t>D.‌ ‌All‌ ‌of‌ ‌the‌ ‌above‌ ‌</w:t>
        <w:br/>
        <w:t xml:space="preserve"> ‌ ‌</w:t>
        <w:br/>
        <w:t>338.‌ ‌Which‌ ‌one‌ ‌of‌ ‌the‌ ‌following‌ ‌symbols‌ ‌is‌ ‌not‌ ‌used‌ ‌in‌ ‌an‌ ‌ERD?‌ ‌</w:t>
        <w:br/>
        <w:t>A.‌ ‌Rectangle‌ ‌</w:t>
        <w:br/>
        <w:t>B.‌ ‌Oval‌ ‌</w:t>
        <w:br/>
        <w:t>C.‌ ‌Diamond‌ ‌</w:t>
        <w:br/>
        <w:t>D.‌ ‌Circle‌ ‌</w:t>
        <w:br/>
        <w:t xml:space="preserve"> ‌ ‌</w:t>
        <w:br/>
        <w:t>339.‌ ‌A‌ ‌rectangle‌ ‌represents‌ ‌which‌ ‌of‌ ‌the‌ ‌following‌ ‌in‌ ‌an‌ ‌ER?‌ ‌</w:t>
        <w:br/>
        <w:t>A.‌ ‌Attribute‌ ‌</w:t>
        <w:br/>
        <w:t>B.‌ ‌Entity‌ ‌</w:t>
        <w:br/>
        <w:t>C.‌ ‌Optional‌ ‌One‌ ‌</w:t>
        <w:br/>
        <w:t>D.‌ ‌Relationship‌ ‌</w:t>
        <w:br/>
        <w:t xml:space="preserve"> ‌ ‌</w:t>
        <w:br/>
        <w:t>340.‌ ‌The‌ ‌identifier‌ ‌of‌ ‌an‌ ‌entity‌ ‌will‌ ‌become‌ ‌the‌ ‌________‌ ‌of‌ ‌the‌ ‌new‌ ‌table‌ ‌</w:t>
        <w:br/>
        <w:t>A.‌ ‌Foreign‌ ‌key‌ ‌</w:t>
        <w:br/>
        <w:t>B.‌ ‌Main‌ ‌attribute‌ ‌</w:t>
        <w:br/>
        <w:t>C.‌ ‌Primary‌ ‌key‌ ‌</w:t>
        <w:br/>
        <w:t>D.‌ ‌Identity‌ ‌key‌ ‌</w:t>
        <w:br/>
        <w:t xml:space="preserve"> ‌ ‌</w:t>
        <w:br/>
        <w:t>341.‌ ‌An‌ ‌enterprise‌ ‌data‌ ‌model‌ ‌is‌ ‌</w:t>
        <w:br/>
        <w:t>A.‌ ‌A‌ ‌graphical‌ ‌model‌ ‌that‌ ‌shows‌ ‌the‌ ‌high-level‌ ‌entities‌ ‌for‌ ‌an‌ ‌organization‌ ‌</w:t>
        <w:br/>
        <w:t>B.‌ ‌A‌ ‌graphical‌ ‌model‌ ‌that‌ ‌shows‌ ‌all‌ ‌entities‌ ‌for‌ ‌an‌ ‌organization‌ ‌</w:t>
        <w:br/>
        <w:t>C.‌ ‌A‌ ‌non-graphical‌ ‌model‌ ‌that‌ ‌shows‌ ‌the‌ ‌high-level‌ ‌entities‌ ‌for‌ ‌an‌ ‌organization‌ ‌</w:t>
        <w:br/>
        <w:t>D.‌ ‌A‌ ‌non-graphical‌ ‌model‌ ‌that‌ ‌shows‌ ‌the‌ ‌all‌ ‌entities‌ ‌for‌ ‌an‌ ‌organization‌ ‌</w:t>
        <w:br/>
        <w:t xml:space="preserve"> ‌ ‌</w:t>
        <w:br/>
        <w:t>342.‌ ‌A‌ ‌shared‌ ‌database‌ ‌should‌ ‌</w:t>
        <w:br/>
        <w:t>A.‌ ‌Be‌ ‌accurate‌ ‌and‌ ‌available‌ ‌</w:t>
        <w:br/>
        <w:t>B.‌ ‌Provide‌ ‌for‌ ‌backup‌ ‌and‌ ‌recovery‌ ‌</w:t>
        <w:br/>
        <w:t>C.‌ ‌Be‌ ‌secure‌ ‌</w:t>
        <w:br/>
        <w:t>D.‌ ‌All‌ ‌of‌ ‌the‌ ‌above‌ ‌</w:t>
        <w:br/>
        <w:t xml:space="preserve"> ‌ ‌</w:t>
        <w:br/>
        <w:t>343.‌ ‌Data‌ ‌administrators‌ ‌are‌ ‌responsible‌ ‌for‌ ‌</w:t>
        <w:br/>
        <w:t>A.‌ ‌Physical‌ ‌database‌ ‌design‌ ‌</w:t>
        <w:br/>
        <w:t>B.‌ ‌Managing‌ ‌technical‌ ‌issues‌ ‌in‌ ‌the‌ ‌database‌ ‌environment‌ ‌</w:t>
        <w:br/>
        <w:t>C.‌ ‌Overall‌ ‌management‌ ‌of‌ ‌data‌ ‌resources‌ ‌in‌ ‌an‌ ‌organization‌ ‌</w:t>
        <w:br/>
        <w:t>D.‌ ‌Writing‌ ‌application‌ ‌programs‌ ‌</w:t>
        <w:br/>
        <w:t xml:space="preserve"> ‌ ‌</w:t>
        <w:br/>
        <w:t>344.‌ ‌Inheritance‌ ‌is‌ ‌which‌ ‌of‌ ‌the‌ ‌following?‌ ‌</w:t>
        <w:br/>
        <w:t>A.‌ ‌When‌ ‌a‌ ‌supertype‌ ‌entity‌ ‌inherits‌ ‌values‌ ‌of‌ ‌the‌ ‌subtype‌ ‌attribute‌ ‌</w:t>
        <w:br/>
        <w:t>B.‌ ‌When‌ ‌a‌ ‌subtype‌ ‌entity‌ ‌inherits‌ ‌values‌ ‌of‌ ‌the‌ ‌supertype‌ ‌attribute‌ ‌</w:t>
        <w:br/>
        <w:t>C.‌ ‌When‌ ‌a‌ ‌supertype‌ ‌entity‌ ‌inherits‌ ‌values‌ ‌of‌ ‌another‌ ‌supertype‌ ‌attribute‌ ‌</w:t>
        <w:br/>
        <w:t>D.‌ ‌When‌ ‌a‌ ‌subtype‌ ‌entity‌ ‌inherits‌ ‌values‌ ‌of‌ ‌another‌ ‌subtype‌ ‌attribute‌ ‌</w:t>
        <w:br/>
        <w:t xml:space="preserve"> ‌ ‌</w:t>
        <w:br/>
        <w:t>345.‌ ‌A‌ ‌foreign‌ ‌key‌ ‌is‌ ‌</w:t>
        <w:br/>
        <w:t>A.‌ ‌A‌ ‌column‌ ‌containing‌ ‌the‌ ‌primary‌ ‌key‌ ‌of‌ ‌another‌ ‌table‌ ‌</w:t>
        <w:br/>
        <w:t>B.‌ ‌Used‌ ‌to‌ ‌define‌ ‌data‌ ‌types‌ ‌</w:t>
        <w:br/>
        <w:t>C.‌ ‌Used‌ ‌to‌ ‌define‌ ‌null‌ ‌status‌ ‌</w:t>
        <w:br/>
        <w:t>D.‌ ‌All‌ ‌of‌ ‌the‌ ‌above‌ ‌are‌ ‌above‌ ‌correct‌ ‌</w:t>
        <w:br/>
        <w:t xml:space="preserve"> ‌ ‌</w:t>
        <w:br/>
        <w:t>346.‌  ‌The‌ ‌SQL‌ ‌WHERE‌ ‌clause‌ ‌</w:t>
        <w:br/>
        <w:t>A.‌ ‌Limits‌ ‌the‌ ‌column‌ ‌data‌ ‌that‌ ‌are‌ ‌returned‌ ‌</w:t>
        <w:br/>
        <w:t>B.‌ ‌Limits‌ ‌the‌ ‌row‌ ‌data‌ ‌are‌ ‌returned‌ ‌</w:t>
        <w:br/>
        <w:t>C.‌ ‌Both‌ ‌A‌ ‌and‌ ‌B‌ ‌are‌ ‌correct‌ ‌</w:t>
        <w:br/>
        <w:t>D.‌ ‌Neither‌ ‌A‌ ‌nor‌ ‌B‌ ‌are‌ ‌correct‌ ‌</w:t>
        <w:br/>
        <w:t xml:space="preserve"> ‌ ‌</w:t>
        <w:br/>
        <w:t>347.‌  ‌Which‌ ‌of‌ ‌the‌ ‌following‌ ‌is‌ ‌the‌ ‌correct‌ ‌order‌ ‌of‌ ‌keywords‌ ‌for‌ ‌SQL‌ ‌SELECT‌ ‌</w:t>
        <w:br/>
        <w:t>statements?‌ ‌</w:t>
        <w:br/>
        <w:t>A.‌ ‌SELECT,‌ ‌FROM,‌ ‌WHERE‌ ‌</w:t>
        <w:br/>
        <w:t>B.‌ ‌FROM,‌ ‌WHERE,‌ ‌SELECT‌ ‌</w:t>
        <w:br/>
        <w:t>C.‌ ‌WHERE,‌ ‌FROM,‌ ‌SELECT‌ ‌</w:t>
        <w:br/>
        <w:t>D.‌ ‌SELECT,‌ ‌WHERE,‌ ‌FROM‌ ‌</w:t>
        <w:br/>
        <w:t xml:space="preserve"> ‌ ‌</w:t>
        <w:br/>
        <w:t>348.‌  ‌SQL‌ ‌can‌ ‌be‌ ‌used‌ ‌to‌ ‌</w:t>
        <w:br/>
        <w:t>A.‌ ‌Creates‌ ‌database‌ ‌structures‌ ‌only‌ ‌</w:t>
        <w:br/>
        <w:t>B.‌ ‌Query‌ ‌database‌ ‌data‌ ‌only‌ ‌</w:t>
        <w:br/>
        <w:t>C.‌ ‌Modify‌ ‌database‌ ‌data‌ ‌only‌ ‌</w:t>
        <w:br/>
        <w:t>D.‌ ‌All‌ ‌of‌ ‌the‌ ‌above‌ ‌can‌ ‌be‌ ‌done‌ ‌by‌ ‌SQL‌ ‌</w:t>
        <w:br/>
        <w:t xml:space="preserve"> ‌ ‌</w:t>
        <w:br/>
        <w:t>349.‌  ‌ON‌ ‌UPDATE‌ ‌CASCADE‌ ‌ensures‌ ‌which‌ ‌of‌ ‌the‌ ‌following?‌ ‌</w:t>
        <w:br/>
        <w:t>A,‌ ‌Normalization‌ ‌</w:t>
        <w:br/>
        <w:t>B.‌ ‌Data‌ ‌Integrity‌ ‌</w:t>
        <w:br/>
        <w:t>C.‌ ‌Materialized‌ ‌Views‌ ‌</w:t>
        <w:br/>
        <w:t>D.‌ ‌All‌ ‌of‌ ‌the‌ ‌above‌ ‌</w:t>
        <w:br/>
        <w:t xml:space="preserve"> ‌ ‌</w:t>
        <w:br/>
        <w:t>350.‌ ‌Which‌ ‌of‌ ‌the‌ ‌following‌ ‌is‌ ‌an‌ ‌advantage‌ ‌of‌ ‌view?‌ ‌</w:t>
        <w:br/>
        <w:t>A.‌ ‌Data‌ ‌security‌ ‌</w:t>
        <w:br/>
        <w:t>B.‌ ‌Derived‌ ‌columns‌ ‌</w:t>
        <w:br/>
        <w:t>C.‌ ‌Hiding‌ ‌of‌ ‌complex‌ ‌queries‌ ‌</w:t>
        <w:br/>
        <w:t>D.‌ ‌All‌ ‌of‌ ‌the‌ ‌above‌ ‌</w:t>
        <w:br/>
        <w:t xml:space="preserve"> ‌ ‌</w:t>
        <w:br/>
        <w:t>351.‌ ‌In‌ ‌a‌ ‌1:N‌ ‌relationship,‌ ‌the‌ ‌foreign‌ ‌key‌ ‌is‌ ‌placed‌ ‌in‌ ‌</w:t>
        <w:br/>
        <w:t>A.‌ ‌Either‌ ‌table‌ ‌without‌ ‌specifying‌ ‌parent‌ ‌and‌ ‌child‌ ‌tables‌ ‌</w:t>
        <w:br/>
        <w:t>B.‌ ‌The‌ ‌parent‌ ‌table‌ ‌</w:t>
        <w:br/>
        <w:t>C.‌ ‌The‌ ‌child‌ ‌table‌ ‌</w:t>
        <w:br/>
        <w:t>D.‌ ‌Either‌ ‌the‌ ‌parent‌ ‌table‌ ‌or‌ ‌the‌ ‌child‌ ‌table‌ ‌</w:t>
        <w:br/>
        <w:t xml:space="preserve"> ‌ ‌</w:t>
        <w:br/>
        <w:t>352.‌  ‌SQL‌ ‌data‌ ‌definition‌ ‌commands‌ ‌make‌ ‌up‌ ‌an‌ ‌________‌ ‌</w:t>
        <w:br/>
        <w:t>A.‌ ‌DDL‌ ‌</w:t>
        <w:br/>
        <w:t>B.‌ ‌DML‌ ‌</w:t>
        <w:br/>
        <w:t>C.‌ ‌HTML‌ ‌</w:t>
        <w:br/>
        <w:t>D.‌ ‌XML‌ ‌</w:t>
        <w:br/>
        <w:t xml:space="preserve"> ‌ ‌</w:t>
        <w:br/>
        <w:t>353.‌  ‌Which‌ ‌of‌ ‌the‌ ‌following‌ ‌are‌ ‌the‌ ‌five‌ ‌built-in‌ ‌functions‌ ‌provided‌ ‌by‌ ‌SQL?‌ ‌</w:t>
        <w:br/>
        <w:t>A.‌ ‌COUNT,‌ ‌SUM,‌ ‌AVG,‌ ‌MAX,‌ ‌MIN‌ ‌</w:t>
        <w:br/>
        <w:t>B.‌ ‌SUM,‌ ‌AVG,‌ ‌MIN,‌ ‌MAX,‌ ‌MULT‌ ‌</w:t>
        <w:br/>
        <w:t>C.‌ ‌SUM,‌ ‌AVG,‌ ‌MULT,‌ ‌DIV,‌ ‌MIN‌ ‌</w:t>
        <w:br/>
        <w:t>D.‌ ‌SUM,‌ ‌AVG,‌ ‌MIN,‌ ‌MAX,‌ ‌NAME‌ ‌</w:t>
        <w:br/>
        <w:t xml:space="preserve"> ‌ ‌</w:t>
        <w:br/>
        <w:t>354.‌  ‌A‌ ‌primary‌ ‌key‌ ‌should‌ ‌be‌ ‌defined‌ ‌as‌ ‌</w:t>
        <w:br/>
        <w:t>A.‌ ‌NULL‌ ‌</w:t>
        <w:br/>
        <w:t>B.‌ ‌NOT‌ ‌NULL‌ ‌</w:t>
        <w:br/>
        <w:t>C.‌ ‌Either‌ ‌of‌ ‌the‌ ‌above‌ ‌can‌ ‌be‌ ‌used‌ ‌</w:t>
        <w:br/>
        <w:t>D.‌ ‌None‌ ‌of‌ ‌the‌ ‌above‌ ‌</w:t>
        <w:br/>
        <w:t xml:space="preserve"> ‌ ‌</w:t>
        <w:br/>
        <w:t>355.‌  ‌Which‌ ‌of‌ ‌the‌ ‌following‌ ‌is‌ ‌another‌ ‌name‌ ‌for‌ ‌weak‌ ‌entity?‌ ‌</w:t>
        <w:br/>
        <w:t>A.‌ ‌Child‌ ‌</w:t>
        <w:br/>
        <w:t>B.‌ ‌Owner‌ ‌</w:t>
        <w:br/>
        <w:t>C.‌ ‌Dominant‌ ‌</w:t>
        <w:br/>
        <w:t>D.‌ ‌All‌ ‌of‌ ‌the‌ ‌above‌ ‌</w:t>
        <w:br/>
        <w:t xml:space="preserve"> ‌ ‌</w:t>
        <w:br/>
        <w:t>356.‌  ‌Normalization‌ ‌________‌ ‌data‌ ‌duplication‌ ‌</w:t>
        <w:br/>
        <w:t>A.‌ ‌Eliminates‌ ‌</w:t>
        <w:br/>
        <w:t>B.‌ ‌Reduces‌ ‌</w:t>
        <w:br/>
        <w:t>C.‌ ‌Increases‌ ‌</w:t>
        <w:br/>
        <w:t>D.‌ ‌Maximizes‌ ‌</w:t>
        <w:br/>
        <w:t xml:space="preserve"> ‌ ‌</w:t>
        <w:br/>
        <w:t>357.‌  ‌A‌ ‌relation‌ ‌is‌ ‌in‌ ‌1NF‌ ‌if‌ ‌it‌ ‌doesn't‌ ‌contain‌ ‌any‌ ‌____________?‌ ‌</w:t>
        <w:br/>
        <w:t>A.‌ ‌Determinants‌ ‌</w:t>
        <w:br/>
        <w:t>B.‌ ‌Repeating‌ ‌groups‌ ‌</w:t>
        <w:br/>
        <w:t>C.‌ ‌Null‌ ‌values‌ ‌in‌ ‌primary‌ ‌key‌ ‌fields‌ ‌</w:t>
        <w:br/>
        <w:t>D.‌ ‌Functional‌ ‌dependencies‌ ‌</w:t>
        <w:br/>
        <w:t xml:space="preserve"> ‌ ‌</w:t>
        <w:br/>
        <w:t>358.‌  ‌Consider‌ ‌the‌ ‌following‌ ‌schema:‌ ‌</w:t>
        <w:br/>
        <w:t>HONOURS_SUBJECT(subject_code,‌ ‌subject_name,‌ ‌department_head);‌ ‌</w:t>
        <w:br/>
        <w:t>LOCATIONS(subject_code,‌ ‌department_name,‌ ‌location_id,‌ ‌city);‌ ‌</w:t>
        <w:br/>
        <w:t>Select‌ ‌the‌ ‌right‌ ‌query‌ ‌for‌ ‌retrieving‌ ‌records‌ ‌from‌ ‌the‌ ‌tables‌ ‌HONOURS_SUBJECT‌ ‌</w:t>
        <w:br/>
        <w:t>and‌ ‌LOCATIONS‌ ‌with‌ ‌a‌ ‌left‌ ‌outer‌ ‌join‌ ‌</w:t>
        <w:br/>
        <w:t>A.‌ ‌select‌ ‌h.subject_name,‌ ‌l.department_name,‌ ‌h.department_head,‌ ‌l.city‌ ‌from‌ ‌</w:t>
        <w:br/>
        <w:t>honours_subject‌ ‌h‌ ‌left‌ ‌outer‌ ‌join‌ ‌location‌ ‌l‌ ‌on(h.subject_code‌ ‌=‌ ‌l.subject_code);‌ ‌</w:t>
        <w:br/>
        <w:t>B.‌ ‌select‌ ‌h.subject_name,‌ ‌l.department_name,‌ ‌h.department_head,‌ ‌l.city‌ ‌from‌ ‌</w:t>
        <w:br/>
        <w:t>honours_subject‌ ‌h‌ ‌left‌ ‌outer‌ ‌join‌ ‌location‌ ‌l‌ ‌on(subject_code);‌ ‌</w:t>
        <w:br/>
        <w:t>C.‌ ‌select‌ ‌h.subject_name,‌ ‌l.department_name,‌ ‌h.department_head,‌ ‌l.city‌ ‌from‌ ‌</w:t>
        <w:br/>
        <w:t>honours_subject‌ ‌h‌ ‌left‌ ‌join‌ ‌location‌ ‌l‌ ‌on(h.subject_code‌ ‌=‌ ‌l.subject_code);‌ ‌</w:t>
        <w:br/>
        <w:t>D.‌ ‌None‌ ‌of‌ ‌the‌ ‌above.‌ ‌</w:t>
        <w:br/>
        <w:t xml:space="preserve"> ‌ ‌</w:t>
        <w:br/>
        <w:t>359.‌ ‌What‌ ‌is‌ ‌returned‌ ‌by‌ ‌SUBSTR(‘TUTORIALS‌ ‌POINT’,‌ ‌-1,‌ ‌1)?‌ ‌</w:t>
        <w:br/>
        <w:t>A.‌ ‌T‌ ‌</w:t>
        <w:br/>
        <w:t>B.‌ ‌NULL‌ ‌</w:t>
        <w:br/>
        <w:t>C.‌ ‌0‌ ‌</w:t>
        <w:br/>
        <w:t>D.‌ ‌N‌ ‌</w:t>
        <w:br/>
        <w:t xml:space="preserve"> ‌ ‌</w:t>
        <w:br/>
        <w:t>360.‌  ‌Which‌ ‌of‌ ‌the‌ ‌following‌ ‌is‌ ‌true‌ ‌about‌ ‌deleting‌ ‌a‌ ‌table‌ ‌from‌ ‌the‌ ‌database?‌ ‌</w:t>
        <w:br/>
        <w:t>A.‌ ‌All‌ ‌the‌ ‌data‌ ‌in‌ ‌the‌ ‌table‌ ‌are‌ ‌deleted‌ ‌</w:t>
        <w:br/>
        <w:t>B.‌ ‌The‌ ‌table‌ ‌structure‌ ‌is‌ ‌removed‌ ‌</w:t>
        <w:br/>
        <w:t>C.‌  ‌The‌ ‌indexes‌ ‌in‌ ‌the‌ ‌table‌ ‌are‌ ‌deleted‌ ‌</w:t>
        <w:br/>
        <w:t>D.‌  ‌All‌ ‌of‌ ‌the‌ ‌above.‌ ‌</w:t>
        <w:br/>
        <w:t xml:space="preserve"> ‌ ‌</w:t>
        <w:br/>
        <w:t>361.‌  ‌Which‌ ‌of‌ ‌the‌ ‌following‌ ‌is‌ ‌not‌ ‌true‌ ‌about‌ ‌use‌ ‌of‌ ‌a‌ ‌database‌ ‌view?‌ ‌</w:t>
        <w:br/>
        <w:t>A.‌ ‌It‌ ‌restricts‌ ‌data‌ ‌access.‌ ‌</w:t>
        <w:br/>
        <w:t>B.‌  ‌It‌ ‌makes‌ ‌queries‌ ‌easy.‌ ‌</w:t>
        <w:br/>
        <w:t>C.‌ ‌It‌ ‌provides‌ ‌data‌ ‌independence.‌ ‌</w:t>
        <w:br/>
        <w:t>D.‌ ‌It‌ ‌prevents‌ ‌different‌ ‌views‌ ‌of‌ ‌same‌ ‌data.‌ ‌</w:t>
        <w:br/>
        <w:t xml:space="preserve"> ‌ ‌</w:t>
        <w:br/>
        <w:t>362.‌ ‌A‌ ‌transaction‌ ‌starts‌ ‌when‌ ‌</w:t>
        <w:br/>
        <w:t>A.‌ ‌A‌ ‌COMMIT‌ ‌statement‌ ‌is‌ ‌issued‌ ‌</w:t>
        <w:br/>
        <w:t>B.‌ ‌A‌ ‌ROLLBACK‌ ‌statement‌ ‌is‌ ‌issued‌ ‌</w:t>
        <w:br/>
        <w:t>C.‌ ‌A‌ ‌CREATE‌ ‌statement‌ ‌is‌ ‌used‌ ‌</w:t>
        <w:br/>
        <w:t>D.‌ ‌All‌ ‌of‌ ‌the‌ ‌above‌ ‌</w:t>
        <w:br/>
        <w:t xml:space="preserve"> ‌ ‌</w:t>
        <w:br/>
        <w:t>363.‌ ‌Which‌ ‌of‌ ‌the‌ ‌following‌ ‌is‌ ‌true‌ ‌about‌ ‌the‌ ‌CREATE‌ ‌TABLE‌ ‌statement?‌ ‌</w:t>
        <w:br/>
        <w:t>A.‌ ‌This‌ ‌is‌ ‌a‌ ‌DML‌ ‌statement.‌ ‌</w:t>
        <w:br/>
        <w:t>B.‌ ‌This‌ ‌statement‌ ‌also‌ ‌records‌ ‌information‌ ‌in‌ ‌the‌ ‌data‌ ‌dictionary.‌ ‌</w:t>
        <w:br/>
        <w:t>C.‌ ‌You‌ ‌don’t‌ ‌need‌ ‌any‌ ‌privilege‌ ‌to‌ ‌use‌ ‌this‌ ‌statement.‌ ‌</w:t>
        <w:br/>
        <w:t>D.‌ ‌All‌ ‌of‌ ‌the‌ ‌above.‌ ‌</w:t>
        <w:br/>
        <w:t xml:space="preserve"> ‌ ‌</w:t>
        <w:br/>
        <w:t>364.‌ ‌Review‌ ‌this‌ ‌code:‌ ‌</w:t>
        <w:br/>
        <w:t>DROP‌ ‌</w:t>
        <w:br/>
        <w:t>TABLE‌ ‌SHIPS‌ ‌CASCADE‌ ‌CONSTRAINTS;‌ ‌</w:t>
        <w:br/>
        <w:t>DROP‌ ‌SEQUENCE‌ ‌PROJ_ID_SEQ#;‌ ‌</w:t>
        <w:br/>
        <w:t>CREATE‌ ‌TABLE‌ ‌SHIPS‌ ‌(SHIP_ID‌ ‌NUMBER‌ ‌PRIMARY‌ ‌KEY,‌ ‌</w:t>
        <w:br/>
        <w:t>LENGTH‌ ‌NUMBER);‌ ‌</w:t>
        <w:br/>
        <w:t>CREATE‌ ‌SEQUENCE‌ ‌PROJ_ID_SEQ#‌ ‌START‌ ‌WITH‌ ‌1‌ ‌INCREMENT‌ ‌BY‌ ‌4;‌ ‌</w:t>
        <w:br/>
        <w:t>INSERT‌ ‌INTO‌ ‌SHIPS‌ ‌(SHIP_ID,‌ ‌LENGTH)‌ ‌VALUES‌ ‌(PROJ_ID_SEQ#.NEXTVAL,‌ ‌</w:t>
        <w:br/>
        <w:t>'NOT‌ ‌A‌ ‌NUMBER');‌ ‌</w:t>
        <w:br/>
        <w:t>INSERT‌ ‌INTO‌ ‌SHIPS‌ ‌(SHIP_ID,‌ ‌LENGTH)‌ ‌VALUES‌ ‌(PROJ_ID_SEQ#.NEXTVAL,‌ ‌</w:t>
        <w:br/>
        <w:t>750);‌ ‌</w:t>
        <w:br/>
        <w:t>COMMIT;‌ ‌</w:t>
        <w:br/>
        <w:t xml:space="preserve"> ‌ ‌</w:t>
        <w:br/>
        <w:t>Note‌ ‌that‌ ‌the‌ ‌first‌ ‌INSERT‌ ‌statement‌ ‌is‌ ‌attempting‌ ‌to‌ ‌enter‌ ‌a‌ ‌string‌ ‌literal‌ ‌of‌ ‌'NOT‌ ‌A‌ ‌</w:t>
        <w:br/>
        <w:t>NUMBER'‌ ‌</w:t>
        <w:br/>
        <w:t>into‌ ‌a‌ ‌column‌ ‌declared‌ ‌with‌ ‌a‌ ‌numeric‌ ‌data‌ ‌type.‌ ‌Given‌ ‌that,‌ ‌what‌ ‌will‌ ‌be‌ ‌the‌ ‌result‌ ‌of‌ ‌</w:t>
        <w:br/>
        <w:t>these‌ ‌</w:t>
        <w:br/>
        <w:t>SQL‌ ‌statements?‌ ‌</w:t>
        <w:br/>
        <w:t>A.‌ ‌One‌ ‌row‌ ‌added‌ ‌to‌ ‌the‌ ‌SHIPS‌ ‌table,‌ ‌with‌ ‌a‌ ‌SHIP_ID‌ ‌value‌ ‌of‌ ‌1.‌ ‌</w:t>
        <w:br/>
        <w:t>B.‌ ‌One‌ ‌row‌ ‌added‌ ‌to‌ ‌the‌ ‌SHIPS‌ ‌table,‌ ‌with‌ ‌a‌ ‌SHIP_ID‌ ‌value‌ ‌of‌ ‌5.‌ ‌</w:t>
        <w:br/>
        <w:t>C.‌ ‌Two‌ ‌rows‌ ‌added‌ ‌to‌ ‌the‌ ‌SHIPS‌ ‌table.‌ ‌The‌ ‌first‌ ‌SHIP_ID‌ ‌is‌ ‌1;‌ ‌the‌ ‌second‌ ‌is‌ ‌5.‌ ‌</w:t>
        <w:br/>
        <w:t>D.‌ ‌Two‌ ‌rows‌ ‌added‌ ‌to‌ ‌the‌ ‌SHIPS‌ ‌table.‌ ‌The‌ ‌first‌ ‌SHIP_ID‌ ‌is‌ ‌NULL;‌ ‌the‌ ‌second‌ ‌is‌ ‌5.‌ ‌</w:t>
        <w:br/>
        <w:t xml:space="preserve"> ‌ ‌</w:t>
        <w:br/>
        <w:t>365.‌ ‌An‌ ‌invisible‌ ‌index‌ ‌is‌ ‌an‌ ‌index‌ ‌on‌ ‌one‌ ‌or‌ ‌more‌ ‌columns‌ ‌in‌ ‌a‌ ‌table:‌ ‌</w:t>
        <w:br/>
        <w:t>A.‌ ‌Where‌ ‌at‌ ‌least‌ ‌one‌ ‌of‌ ‌the‌ ‌columns‌ ‌must‌ ‌be‌ ‌invisible‌ ‌</w:t>
        <w:br/>
        <w:t>B.‌ ‌Where‌ ‌all‌ ‌the‌ ‌columns‌ ‌must‌ ‌be‌ ‌invisible‌ ‌</w:t>
        <w:br/>
        <w:t>C.‌ ‌And‌ ‌is‌ ‌updated‌ ‌for‌ ‌any‌ ‌DELETE‌ ‌statements‌ ‌performed‌ ‌on‌ ‌the‌ ‌table‌ ‌</w:t>
        <w:br/>
        <w:t>D.‌ ‌And‌ ‌is‌ ‌updated‌ ‌for‌ ‌any‌ ‌SELECT‌ ‌statements‌ ‌performed‌ ‌on‌ ‌the‌ ‌table‌ ‌</w:t>
        <w:br/>
        <w:t xml:space="preserve"> ‌ ‌</w:t>
        <w:br/>
        <w:t>366.‌ ‌Which‌ ‌format‌ ‌mask‌ ‌returns‌ ‌the‌ ‌local‌ ‌currency‌ ‌symbol?‌ ‌</w:t>
        <w:br/>
        <w:t>A.‌ ‌L‌ ‌</w:t>
        <w:br/>
        <w:t>B.‌ ‌C‌ ‌</w:t>
        <w:br/>
        <w:t>C.‌ ‌$‌ ‌</w:t>
        <w:br/>
        <w:t>D.‌ ‌None‌ ‌of‌ ‌the‌ ‌above‌ ‌</w:t>
        <w:br/>
        <w:t xml:space="preserve"> ‌ ‌</w:t>
        <w:br/>
        <w:t>367.‌ ‌Which‌ ‌query‌ ‌returns‌ ‌an‌ ‌expression‌ ‌of‌ ‌the‌ ‌data‌ ‌type‌ ‌INTERVAL‌ ‌YEAR‌ ‌TO‌ ‌</w:t>
        <w:br/>
        <w:t>MONTHS‌ ‌</w:t>
        <w:br/>
        <w:t>representing‌ ‌an‌ ‌interval‌ ‌of‌ ‌1‌ ‌year‌ ‌and‌ ‌3‌ ‌months?‌ ‌</w:t>
        <w:br/>
        <w:t>A.‌ ‌SELECT‌ ‌TO_YMINTERVAL('01:03')‌ ‌FROM‌ ‌DUAL;‌ ‌</w:t>
        <w:br/>
        <w:t>B.‌ ‌SELECT‌ ‌TO_YMINTERVAL('01-03')‌ ‌FROM‌ ‌DUAL;‌ ‌</w:t>
        <w:br/>
        <w:t>C.‌ ‌SELECT‌ ‌TO_INTERVALYM('01:03')‌ ‌FROM‌ ‌DUAL;‌ ‌</w:t>
        <w:br/>
        <w:t>D.‌ ‌SELECT‌ ‌TO_INTERVALYM('01-03')‌ ‌FROM‌ ‌DUAL;‌ ‌</w:t>
        <w:br/>
        <w:t xml:space="preserve"> ‌ ‌</w:t>
        <w:br/>
        <w:t>368.‌ ‌You‌ ‌are‌ ‌tasked‌ ‌to‌ ‌create‌ ‌a‌ ‌report‌ ‌that‌ ‌displays‌ ‌the‌ ‌hours‌ ‌and‌ ‌minutes‌ ‌of‌ ‌the‌ ‌</w:t>
        <w:br/>
        <w:t>current‌ ‌date‌ ‌in‌ ‌a‌ ‌report.‌ ‌Which‌ ‌of‌ ‌the‌ ‌following‌ ‌will‌ ‌satisfy‌ ‌this‌ ‌requirement?‌ ‌</w:t>
        <w:br/>
        <w:t>A.‌ ‌TO_DATE(SYSDATE,‌ ‌'HH:MM')‌ ‌</w:t>
        <w:br/>
        <w:t>B.‌ ‌TO_DATE(SYSDATE,‌ ‌'HH:MI')‌ ‌</w:t>
        <w:br/>
        <w:t>C.‌ ‌TO_CHAR(SYSDATE,‌ ‌'HH:MM')‌ ‌</w:t>
        <w:br/>
        <w:t>D.‌ ‌TO_CHAR(SYSDATE,‌ ‌'HH:MI')‌ ‌</w:t>
        <w:br/>
        <w:t xml:space="preserve"> ‌ ‌</w:t>
        <w:br/>
        <w:t>369.‌ ‌Which‌ ‌of‌ ‌the‌ ‌following‌ ‌can‌ ‌be‌ ‌said‌ ‌of‌ ‌the‌ ‌CASE‌ ‌statement?‌ ‌</w:t>
        <w:br/>
        <w:t>A.‌ ‌It‌ ‌converts‌ ‌text‌ ‌to‌ ‌uppercase.‌ ‌</w:t>
        <w:br/>
        <w:t>B.‌ ‌It‌ ‌uses‌ ‌the‌ ‌keyword‌ ‌IF.‌ ‌</w:t>
        <w:br/>
        <w:t>C.‌ ‌It‌ ‌uses‌ ‌the‌ ‌keyword‌ ‌THEN.‌ ‌</w:t>
        <w:br/>
        <w:t>D.‌ ‌Its‌ ‌END‌ ‌keyword‌ ‌is‌ ‌optional.‌ ‌</w:t>
        <w:br/>
        <w:t xml:space="preserve"> ‌ ‌</w:t>
        <w:br/>
        <w:t>370.‌ ‌The‌ ‌DECODE‌ ‌expression‌ ‌always‌ ‌ends‌ ‌with:‌ ‌</w:t>
        <w:br/>
        <w:t>A.‌ ‌The‌ ‌keyword‌ ‌END‌ ‌</w:t>
        <w:br/>
        <w:t>B.‌ ‌A‌ ‌default‌ ‌expression‌ ‌to‌ ‌return‌ ‌if‌ ‌no‌ ‌other‌ ‌value‌ ‌matched‌ ‌the‌ ‌source‌ ‌expression‌ ‌</w:t>
        <w:br/>
        <w:t>C.‌ ‌Both‌ ‌of‌ ‌the‌ ‌above‌ ‌</w:t>
        <w:br/>
        <w:t>D.‌ ‌Neither‌ ‌of‌ ‌the‌ ‌above‌ ‌</w:t>
        <w:br/>
        <w:t xml:space="preserve"> ‌ ‌</w:t>
        <w:br/>
        <w:t>371.‌ ‌The‌ ‌CASCADE‌ ‌keyword,‌ ‌when‌ ‌used‌ ‌with‌ ‌TRUNCATE:‌ ‌</w:t>
        <w:br/>
        <w:t>A.‌ ‌Is‌ ‌required‌ ‌if‌ ‌the‌ ‌table‌ ‌has‌ ‌any‌ ‌dependent‌ ‌child‌ ‌tables‌ ‌</w:t>
        <w:br/>
        <w:t>B.‌ ‌Will‌ ‌ensure‌ ‌that‌ ‌future‌ ‌attempts‌ ‌to‌ ‌insert‌ ‌rows‌ ‌to‌ ‌the‌ ‌table‌ ‌will‌ ‌be‌ ‌rejected‌ ‌if‌ ‌they‌ ‌</w:t>
        <w:br/>
        <w:t>satisfy‌ ‌</w:t>
        <w:br/>
        <w:t>the‌ ‌TRUNCATE‌ ‌table’s‌ ‌WHERE‌ ‌clause‌ ‌</w:t>
        <w:br/>
        <w:t>C.‌ ‌Can‌ ‌be‌ ‌used‌ ‌with‌ ‌the‌ ‌optional‌ ‌DEPENDENCY‌ ‌keyword‌ ‌</w:t>
        <w:br/>
        <w:t>D.‌ ‌None‌ ‌of‌ ‌the‌ ‌above‌ ‌</w:t>
        <w:br/>
        <w:t xml:space="preserve"> ‌ ‌</w:t>
        <w:br/>
        <w:t>372.‌ ‌TRUNCATE‌ ‌TABLE:‌ ‌</w:t>
        <w:br/>
        <w:t>A.‌ ‌Cannot‌ ‌be‌ ‌used‌ ‌within‌ ‌a‌ ‌valid‌ ‌SQL‌ ‌statement‌ ‌</w:t>
        <w:br/>
        <w:t>B.‌ ‌Is‌ ‌a‌ ‌valid‌ ‌set‌ ‌of‌ ‌keywords‌ ‌to‌ ‌be‌ ‌used‌ ‌within‌ ‌a‌ ‌DDL‌ ‌statement‌ ‌</w:t>
        <w:br/>
        <w:t>C.‌ ‌Does‌ ‌not‌ ‌require‌ ‌the‌ ‌DROP_ANY_TABLE‌ ‌privilege‌ ‌</w:t>
        <w:br/>
        <w:t>D.‌ ‌Is‌ ‌a‌ ‌valid‌ ‌statement‌ ‌that‌ ‌will‌ ‌truncate‌ ‌a‌ ‌table‌ ‌called‌ ‌TABLE‌ ‌</w:t>
        <w:br/>
        <w:t xml:space="preserve"> ‌ ‌</w:t>
        <w:br/>
        <w:t>373.‌ ‌Consider‌ ‌the‌ ‌following‌ ‌set‌ ‌of‌ ‌SQL‌ ‌statements:‌ ‌</w:t>
        <w:br/>
        <w:t xml:space="preserve"> ‌ ‌</w:t>
        <w:br/>
        <w:t>CREATE‌ ‌TABLE‌ ‌MAILING_LIST‌ ‌(FIRST_NAME‌ ‌VARCHAR2(20),‌ ‌LAST_NAME‌ ‌</w:t>
        <w:br/>
        <w:t>VARCHAR2(30));‌ ‌</w:t>
        <w:br/>
        <w:t xml:space="preserve">  ‌INSERT‌ ‌INTO‌ ‌MAILING_LIST‌ ‌VALUES‌ ‌('Smith',‌ ‌'Mary');‌ ‌</w:t>
        <w:br/>
        <w:t>What‌ ‌will‌ ‌be‌ ‌the‌ ‌result‌ ‌of‌ ‌the‌ ‌INSERT‌ ‌statement?‌ ‌</w:t>
        <w:br/>
        <w:t>A.‌ ‌It‌ ‌will‌ ‌fail‌ ‌because‌ ‌there‌ ‌is‌ ‌no‌ ‌column‌ ‌list‌ ‌in‌ ‌the‌ ‌INSERT‌ ‌statement.‌ ‌</w:t>
        <w:br/>
        <w:t>B.‌ ‌It‌ ‌will‌ ‌fail‌ ‌because‌ ‌there‌ ‌is‌ ‌no‌ ‌PRIMARY‌ ‌KEY‌ ‌in‌ ‌the‌ ‌table.‌ ‌</w:t>
        <w:br/>
        <w:t>C.‌ ‌It‌ ‌will‌ ‌execute‌ ‌and‌ ‌create‌ ‌a‌ ‌new‌ ‌row‌ ‌in‌ ‌the‌ ‌table.‌ ‌</w:t>
        <w:br/>
        <w:t>D.‌ ‌It‌ ‌will‌ ‌fail‌ ‌because‌ ‌the‌ ‌last‌ ‌name‌ ‌and‌ ‌first‌ ‌name‌ ‌values‌ ‌are‌ ‌reversed.‌ ‌</w:t>
        <w:br/>
        <w:t xml:space="preserve"> ‌ ‌</w:t>
        <w:br/>
        <w:t>374.‌ ‌Which‌ ‌of‌ ‌the‌ ‌following‌ ‌reserved‌ ‌words‌ ‌is‌ ‌not‌ ‌required‌ ‌in‌ ‌order‌ ‌to‌ ‌form‌ ‌a‌ ‌</w:t>
        <w:br/>
        <w:t>syntactically‌ ‌correct‌ ‌UPDATE‌ ‌statement?‌ ‌</w:t>
        <w:br/>
        <w:t>A.‌ ‌UPDATE‌ ‌</w:t>
        <w:br/>
        <w:t>B.‌ ‌SET‌ ‌</w:t>
        <w:br/>
        <w:t>C.‌ ‌WHERE‌ ‌</w:t>
        <w:br/>
        <w:t>D.‌ ‌None‌ ‌of‌ ‌the‌ ‌above‌ ‌</w:t>
        <w:br/>
        <w:t xml:space="preserve"> ‌ ‌</w:t>
        <w:br/>
        <w:t>375.‌ ‌Which‌ ‌of‌ ‌the‌ ‌following‌ ‌reserved‌ ‌words‌ ‌is‌ ‌required‌ ‌in‌ ‌a‌ ‌complete‌ ‌DELETE‌ ‌</w:t>
        <w:br/>
        <w:t>statement?‌ ‌</w:t>
        <w:br/>
        <w:t>A.‌ ‌FROM‌ ‌</w:t>
        <w:br/>
        <w:t>B.‌ ‌WHERE‌ ‌</w:t>
        <w:br/>
        <w:t>C.‌ ‌DELETE‌ ‌</w:t>
        <w:br/>
        <w:t>D.‌ ‌None‌ ‌of‌ ‌the‌ ‌above‌ ‌</w:t>
        <w:br/>
        <w:t xml:space="preserve"> ‌ ‌</w:t>
        <w:br/>
        <w:t>376.‌ ‌Review‌ ‌the‌ ‌following‌ ‌statement:‌ ‌</w:t>
        <w:br/>
        <w:t>CREATE‌ ‌TABLE‌ ‌STUDENT_LIST‌ ‌</w:t>
        <w:br/>
        <w:t>(STUDENT_ID‌ ‌NUMBER,‌ ‌NAME‌ ‌VARCHAR2(30),PHONE‌ ‌VARCHAR2(30));‌ ‌</w:t>
        <w:br/>
        <w:t xml:space="preserve"> ‌INSERT‌ ‌INTO‌ ‌STUDENT_LIST‌ ‌VALUES‌ ‌(1,‌ ‌'Joe‌ ‌Wookie',‌ ‌5551212);‌ ‌</w:t>
        <w:br/>
        <w:t>The‌ ‌table‌ ‌will‌ ‌create‌ ‌successfully.‌ ‌What‌ ‌will‌ ‌result‌ ‌from‌ ‌the‌ ‌INSERT‌ ‌statement?‌ ‌</w:t>
        <w:br/>
        <w:t>A.‌ ‌The‌ ‌INSERT‌ ‌will‌ ‌fail‌ ‌because‌ ‌there‌ ‌is‌ ‌no‌ ‌list‌ ‌of‌ ‌columns‌ ‌after‌ ‌STUDENT_LIST.‌ ‌</w:t>
        <w:br/>
        <w:t>B.‌ ‌The‌ ‌INSERT‌ ‌will‌ ‌fail‌ ‌because‌ ‌the‌ ‌literal‌ ‌value‌ ‌for‌ ‌PHONE‌ ‌is‌ ‌numeric‌ ‌and‌ ‌PHONE‌ ‌is‌ ‌</w:t>
        <w:br/>
        <w:t>a‌ ‌character‌ ‌data‌ ‌type.‌ ‌</w:t>
        <w:br/>
        <w:t>C.‌ ‌The‌ ‌INSERT‌ ‌will‌ ‌execute—the‌ ‌table‌ ‌will‌ ‌contain‌ ‌one‌ ‌row‌ ‌of‌ ‌data.‌ ‌</w:t>
        <w:br/>
        <w:t>D.‌ ‌None‌ ‌of‌ ‌the‌ ‌above.‌ ‌</w:t>
        <w:br/>
        <w:t xml:space="preserve"> ‌ ‌</w:t>
        <w:br/>
        <w:t>377.‌ ‌Consider‌ ‌the‌ ‌following‌ ‌set‌ ‌of‌ ‌SQL‌ ‌statements:‌ ‌</w:t>
        <w:br/>
        <w:t>CREATE‌ ‌TABLE‌ ‌INSTRUCTORS‌ ‌(INSTRUCTOR_ID‌ ‌NUMBER,‌ ‌NAME‌ ‌</w:t>
        <w:br/>
        <w:t>VARCHAR2(20),‌ ‌</w:t>
        <w:br/>
        <w:t>CONSTRAINT‌ ‌ID_PK‌ ‌PRIMARY‌ ‌KEY‌ ‌(INSTRUCTOR_ID),‌ ‌</w:t>
        <w:br/>
        <w:t>CONSTRAINT‌ ‌</w:t>
        <w:br/>
        <w:t>NAME_UN‌ ‌UNIQUE‌ ‌(NAME));‌ ‌</w:t>
        <w:br/>
        <w:t>INSERT‌ ‌INTO‌ ‌INSTRUCTORS‌ ‌(INSTRUCTOR_ID,‌ ‌NAME)‌ ‌VALUES‌ ‌(1,‌ ‌'Howard‌ ‌</w:t>
        <w:br/>
        <w:t>Jackson');‌ ‌</w:t>
        <w:br/>
        <w:t>INSERT‌ ‌INTO‌ ‌INSTRUCTORS‌ ‌(INSTRUCTOR_ID,‌ ‌NAME)‌ ‌VALUES‌ ‌(2,‌ ‌'Trish‌ ‌Mars');‌ ‌</w:t>
        <w:br/>
        <w:t xml:space="preserve"> ‌ ‌</w:t>
        <w:br/>
        <w:t>The‌ ‌table‌ ‌will‌ ‌create‌ ‌successfully.‌ ‌What‌ ‌will‌ ‌be‌ ‌the‌ ‌result‌ ‌of‌ ‌the‌ ‌two‌ ‌INSERT‌ ‌</w:t>
        <w:br/>
        <w:t>statements?‌ ‌</w:t>
        <w:br/>
        <w:t>A.‌ ‌Neither‌ ‌will‌ ‌execute.‌ ‌</w:t>
        <w:br/>
        <w:t>B.‌ ‌The‌ ‌first‌ ‌will‌ ‌execute,‌ ‌but‌ ‌the‌ ‌second‌ ‌will‌ ‌fail.‌ ‌</w:t>
        <w:br/>
        <w:t>C.‌ ‌The‌ ‌first‌ ‌will‌ ‌fail,‌ ‌but‌ ‌the‌ ‌second‌ ‌will‌ ‌execute.‌ ‌</w:t>
        <w:br/>
        <w:t>D.‌ ‌Both‌ ‌will‌ ‌execute‌ ‌successfully.‌ ‌</w:t>
        <w:br/>
        <w:t xml:space="preserve"> ‌ ‌</w:t>
        <w:br/>
        <w:t>378.‌ ‌Review‌ ‌the‌ ‌following‌ ‌SQL‌ ‌statements:‌ ‌</w:t>
        <w:br/>
        <w:t>CREATE‌ ‌TABLE‌ ‌BOUNCERS‌ ‌</w:t>
        <w:br/>
        <w:t>(NIGHTCLUB_CODE‌ ‌NUMBER,‌ ‌</w:t>
        <w:br/>
        <w:t>STRENGTH_INDEX‌ ‌NUMBER);‌ ‌</w:t>
        <w:br/>
        <w:t>INSERT‌ ‌INTO‌ ‌BOUNCERS‌ ‌VALUES‌ ‌(1,‌ ‌NULL);‌ ‌</w:t>
        <w:br/>
        <w:t>UPDATE‌ ‌BOUNCERS‌ ‌</w:t>
        <w:br/>
        <w:t>SET‌ ‌STRENGTH_INDEX‌ ‌=‌ ‌10;‌ ‌</w:t>
        <w:br/>
        <w:t>A.‌ ‌The‌ ‌BOUNCERS‌ ‌table‌ ‌will‌ ‌contain‌ ‌one‌ ‌row.‌ ‌</w:t>
        <w:br/>
        <w:t>B.‌ ‌The‌ ‌BOUNCERS‌ ‌table‌ ‌will‌ ‌contain‌ ‌two‌ ‌rows.‌ ‌</w:t>
        <w:br/>
        <w:t>C.‌ ‌The‌ ‌UPDATE‌ ‌will‌ ‌fail‌ ‌because‌ ‌there‌ ‌is‌ ‌no‌ ‌WHERE‌ ‌clause.‌ ‌</w:t>
        <w:br/>
        <w:t>D.‌ ‌None‌ ‌of‌ ‌the‌ ‌above.‌ ‌</w:t>
        <w:br/>
        <w:t xml:space="preserve"> ‌ ‌</w:t>
        <w:br/>
        <w:t>379.‌ ‌Review‌ ‌the‌ ‌following‌ ‌SQL‌ ‌statements:‌ ‌</w:t>
        <w:br/>
        <w:t>CREATE‌ ‌TABLE‌ ‌AB_INVOICES‌ ‌(INVOICE_ID‌ ‌NUMBER,‌ ‌VENDOR_ID‌ ‌NUMBER);‌ ‌</w:t>
        <w:br/>
        <w:t>ALTER‌ ‌TABLE‌ ‌AB_INVOICES‌ ‌ADD‌ ‌PRIMARY‌ ‌KEY‌ ‌(INVOICE_ID);‌ ‌</w:t>
        <w:br/>
        <w:t>INSERT‌ ‌INTO‌ ‌AB_INVOICES‌ ‌VALUES‌ ‌(1,1);‌ ‌</w:t>
        <w:br/>
        <w:t>DELETE‌ ‌AB_INVOICES‌ ‌WHERE‌ ‌INVOICE_ID‌ ‌=‌ ‌2;‌ ‌</w:t>
        <w:br/>
        <w:t>Which‌ ‌of‌ ‌the‌ ‌following‌ ‌best‌ ‌describes‌ ‌the‌ ‌results‌ ‌of‌ ‌attempting‌ ‌to‌ ‌execute‌ ‌the‌ ‌DELETE‌ ‌</w:t>
        <w:br/>
        <w:t>Statement?‌ ‌</w:t>
        <w:br/>
        <w:t>A.‌ ‌The‌ ‌DELETE‌ ‌statement‌ ‌will‌ ‌fail‌ ‌because‌ ‌it‌ ‌is‌ ‌missing‌ ‌a‌ ‌column‌ ‌list‌ ‌between‌ ‌the‌ ‌</w:t>
        <w:br/>
        <w:t>word‌ ‌</w:t>
        <w:br/>
        <w:t>DELETE‌ ‌and‌ ‌the‌ ‌name‌ ‌of‌ ‌the‌ ‌table‌ ‌AB_INVOICES.‌ ‌</w:t>
        <w:br/>
        <w:t>B.‌ ‌The‌ ‌DELETE‌ ‌statement‌ ‌will‌ ‌execute,‌ ‌but‌ ‌no‌ ‌rows‌ ‌in‌ ‌the‌ ‌table‌ ‌will‌ ‌be‌ ‌removed.‌ ‌</w:t>
        <w:br/>
        <w:t>C.‌ ‌The‌ ‌DELETE‌ ‌statement‌ ‌will‌ ‌produce‌ ‌a‌ ‌syntax‌ ‌error‌ ‌because‌ ‌it‌ ‌is‌ ‌referencing‌ ‌a‌ ‌row‌ ‌</w:t>
        <w:br/>
        <w:t>that‌ ‌</w:t>
        <w:br/>
        <w:t>does‌ ‌not‌ ‌exist‌ ‌in‌ ‌the‌ ‌database.‌ ‌</w:t>
        <w:br/>
        <w:t>D.‌ ‌None‌ ‌of‌ ‌the‌ ‌above.‌ ‌</w:t>
        <w:br/>
        <w:t xml:space="preserve"> ‌ ‌</w:t>
        <w:br/>
        <w:t>380.‌ ‌Which‌ ‌of‌ ‌the‌ ‌following‌ ‌SQL‌ ‌statements‌ ‌creates‌ ‌a‌ ‌table‌ ‌that‌ ‌will‌ ‌reject‌ ‌attempts‌ ‌to‌ ‌</w:t>
        <w:br/>
        <w:t>INSERT‌ ‌a‌ ‌row‌ ‌with‌ ‌NULL‌ ‌values‌ ‌entered‌ ‌into‌ ‌the‌ ‌POSITION_ID‌ ‌column?‌ ‌</w:t>
        <w:br/>
        <w:t>A.‌ ‌CREATE‌ ‌TABLE‌ ‌POSITIONS(POSITION_ID‌ ‌NUMBER(3),‌ ‌CONSTRAINT‌ ‌</w:t>
        <w:br/>
        <w:t>POSITION_CON‌ ‌UNIQUE‌ ‌(POSITION_ID));‌ ‌</w:t>
        <w:br/>
        <w:t>B.‌ ‌CREATE‌ ‌TABLE‌ ‌POSITIONS‌ ‌(POSITION_ID‌ ‌NUMBER(3),‌ ‌CONSTRAINT‌ ‌</w:t>
        <w:br/>
        <w:t>POSITION_CON‌ ‌PRIMARY‌ ‌KEY‌ ‌(POSITION_ID));‌ ‌</w:t>
        <w:br/>
        <w:t>C.‌ ‌CREATE‌ ‌TABLE‌ ‌POSITIONS‌ ‌(POSITION_ID‌ ‌NUMBER(3),‌ ‌CONSTRAINT‌ ‌</w:t>
        <w:br/>
        <w:t>POSITION_CON‌ ‌REQUIRED‌ ‌(POSITION_ID));‌ ‌</w:t>
        <w:br/>
        <w:t>D.‌ ‌None‌ ‌of‌ ‌the‌ ‌above‌ ‌</w:t>
        <w:br/>
        <w:t xml:space="preserve"> ‌ ‌</w:t>
        <w:br/>
        <w:t>381.‌ ‌A‌ ‌________‌ ‌on‌ ‌an‌ ‌attribute‌ ‌of‌ ‌a‌ ‌relation‌ ‌is‌ ‌a‌ ‌data‌ ‌structure‌ ‌that‌ ‌allows‌ ‌the‌ ‌</w:t>
        <w:br/>
        <w:t>database‌ ‌system‌ ‌to‌ ‌find‌ ‌those‌ ‌tuples‌ ‌in‌ ‌the‌ ‌relation‌ ‌that‌ ‌have‌ ‌a‌ ‌specified‌ ‌value‌ ‌for‌ ‌that‌ ‌</w:t>
        <w:br/>
        <w:t>attribute‌ ‌efficiently,‌ ‌without‌ ‌scanning‌ ‌through‌ ‌all‌ ‌the‌ ‌tuples‌ ‌of‌ ‌the‌ ‌relation.‌ ‌</w:t>
        <w:br/>
        <w:t>A.‌ ‌Index‌ ‌</w:t>
        <w:br/>
        <w:t>B.‌ ‌Reference‌ ‌</w:t>
        <w:br/>
        <w:t>C.‌ ‌Assertion‌ ‌</w:t>
        <w:br/>
        <w:t>D.‌ ‌Timestamp‌ ‌</w:t>
        <w:br/>
        <w:t xml:space="preserve"> ‌ ‌</w:t>
        <w:br/>
        <w:t>382.‌ ‌Which‌ ‌of‌ ‌the‌ ‌following‌ ‌is‌ ‌used‌ ‌to‌ ‌store‌ ‌movie‌ ‌and‌ ‌image‌ ‌files?‌ ‌</w:t>
        <w:br/>
        <w:t>A.‌ ‌Clob‌ ‌</w:t>
        <w:br/>
        <w:t>B.‌ ‌Blob‌ ‌</w:t>
        <w:br/>
        <w:t>C.‌ ‌Binary‌ ‌</w:t>
        <w:br/>
        <w:t>D.‌ ‌Image‌ ‌</w:t>
        <w:br/>
        <w:t xml:space="preserve"> ‌ ‌</w:t>
        <w:br/>
        <w:t>383.‌ ‌The‌ ‌user‌ ‌defined‌ ‌data‌ ‌type‌ ‌can‌ ‌be‌ ‌created‌ ‌using‌ ‌</w:t>
        <w:br/>
        <w:t>A.‌ ‌Create‌ ‌datatype‌ ‌</w:t>
        <w:br/>
        <w:t>B.‌ ‌Create‌ ‌data‌ ‌</w:t>
        <w:br/>
        <w:t>C.‌ ‌Create‌ ‌definetype‌ ‌</w:t>
        <w:br/>
        <w:t>D.‌ ‌Create‌ ‌type‌ ‌</w:t>
        <w:br/>
        <w:t xml:space="preserve"> ‌ ‌</w:t>
        <w:br/>
        <w:t>384.‌ ‌Values‌ ‌of‌ ‌one‌ ‌type‌ ‌can‌ ‌be‌ ‌converted‌ ‌to‌ ‌another‌ ‌domain‌ ‌using‌ ‌which‌ ‌of‌ ‌the‌ ‌</w:t>
        <w:br/>
        <w:t>following?‌ ‌</w:t>
        <w:br/>
        <w:t>A.‌ ‌Cast‌ ‌</w:t>
        <w:br/>
        <w:t>B.‌ ‌Drop‌ ‌type‌ ‌</w:t>
        <w:br/>
        <w:t>C.‌ ‌Alter‌ ‌type‌ ‌</w:t>
        <w:br/>
        <w:t>D.‌ ‌Convert‌ ‌</w:t>
        <w:br/>
        <w:t xml:space="preserve"> ‌ ‌</w:t>
        <w:br/>
        <w:t xml:space="preserve"> ‌ ‌</w:t>
        <w:br/>
        <w:t>385.‌ ‌CREATE‌ ‌DOMAIN‌ ‌YearlySalary‌ ‌NUMERIC(8,2)‌ ‌</w:t>
        <w:br/>
        <w:t>CONSTRAINT‌ ‌salary‌ ‌VALUE‌ ‌test‌ ‌__________;‌ ‌</w:t>
        <w:br/>
        <w:t>In‌ ‌order‌ ‌to‌ ‌ensure‌ ‌that‌ ‌an‌ ‌instructor’s‌ ‌salary‌ ‌domain‌ ‌allows‌ ‌only‌ ‌values‌ ‌greater‌ ‌than‌ ‌a‌ ‌</w:t>
        <w:br/>
        <w:t>specified‌ ‌value‌ ‌use:‌ ‌</w:t>
        <w:br/>
        <w:t>A.‌ ‌Value&gt;=30000.00‌ ‌</w:t>
        <w:br/>
        <w:t>B.‌ ‌Not‌ ‌null;‌ ‌</w:t>
        <w:br/>
        <w:t>C.‌ ‌Check(value‌ ‌&gt;=‌ ‌29000.00);‌ ‌</w:t>
        <w:br/>
        <w:t>D.‌ ‌Check(value)‌ ‌</w:t>
        <w:br/>
        <w:t xml:space="preserve"> ‌ ‌</w:t>
        <w:br/>
        <w:t>386.‌ ‌SELECT‌ ‌*‌ ‌</w:t>
        <w:br/>
        <w:t xml:space="preserve">  ‌FROM‌ ‌student‌ ‌JOIN‌ ‌takes‌ ‌USING‌ ‌(ID);‌ ‌</w:t>
        <w:br/>
        <w:t>The‌ ‌above‌ ‌query‌ ‌is‌ ‌equivalent‌ ‌to‌ ‌</w:t>
        <w:br/>
        <w:t>A.‌ ‌SELECT‌ ‌*‌ ‌FROM‌ ‌student‌ ‌INNER‌ ‌JOIN‌ ‌takes‌ ‌USING‌ ‌(ID);‌ ‌</w:t>
        <w:br/>
        <w:t>B.‌ ‌SELECT‌ ‌*‌ ‌FROM‌ ‌student‌ ‌OUTER‌ ‌JOIN‌ ‌takes‌ ‌USING‌ ‌(ID);‌ ‌</w:t>
        <w:br/>
        <w:t>C.‌ ‌SELECT‌ ‌*‌ ‌FROM‌ ‌student‌ ‌LEFT‌ ‌OUTER‌ ‌JOIN‌ ‌takes‌ ‌USING‌ ‌(ID);‌ ‌</w:t>
        <w:br/>
        <w:t>D.‌ ‌None‌ ‌of‌ ‌the‌ ‌mentioned‌ ‌</w:t>
        <w:br/>
        <w:t xml:space="preserve"> ‌ ‌</w:t>
        <w:br/>
        <w:t>387.‌  ‌In‌ ‌SQL‌ ‌the‌ ‌statement‌ ‌select‌ ‌*‌ ‌from‌ ‌R,‌ ‌S‌ ‌is‌ ‌equivalent‌ ‌to‌ ‌</w:t>
        <w:br/>
        <w:t>A.‌ ‌Select‌ ‌*‌ ‌from‌ ‌R‌ ‌natural‌ ‌join‌ ‌S‌ ‌</w:t>
        <w:br/>
        <w:t>B.‌ ‌Select‌ ‌*‌ ‌from‌ ‌R‌ ‌cross‌ ‌join‌ ‌S‌ ‌</w:t>
        <w:br/>
        <w:t>C.‌ ‌Select‌ ‌*‌ ‌from‌ ‌R‌ ‌union‌ ‌join‌ ‌S‌ ‌</w:t>
        <w:br/>
        <w:t>D.‌ ‌Select‌ ‌*‌ ‌from‌ ‌R‌ ‌inner‌ ‌join‌ ‌S‌ ‌</w:t>
        <w:br/>
        <w:t xml:space="preserve"> ‌ ‌</w:t>
        <w:br/>
        <w:t>388.‌ ‌Which‌ ‌of‌ ‌the‌ ‌following‌ ‌creates‌ ‌a‌ ‌virtual‌ ‌relation‌ ‌for‌ ‌storing‌ ‌the‌ ‌query?‌ ‌</w:t>
        <w:br/>
        <w:t>A.‌ ‌Function‌ ‌</w:t>
        <w:br/>
        <w:t>B.‌ ‌View‌ ‌</w:t>
        <w:br/>
        <w:t>C.‌ ‌Procedure‌ ‌</w:t>
        <w:br/>
        <w:t>D.‌ ‌None‌ ‌of‌ ‌the‌ ‌mentioned‌ ‌</w:t>
        <w:br/>
        <w:t xml:space="preserve"> ‌ ‌</w:t>
        <w:br/>
        <w:t>389.‌ ‌Which‌ ‌of‌ ‌the‌ ‌following‌ ‌is‌ ‌the‌ ‌syntax‌ ‌for‌ ‌views‌ ‌where‌ ‌v‌ ‌is‌ ‌view‌ ‌name?‌ ‌</w:t>
        <w:br/>
        <w:t>A.‌ ‌Create‌ ‌view‌ ‌v‌ ‌as‌ ‌“query‌ ‌name”;‌ ‌</w:t>
        <w:br/>
        <w:t>B.‌ ‌Create‌ ‌“query‌ ‌expression”‌ ‌as‌ ‌view;‌ ‌</w:t>
        <w:br/>
        <w:t>C.‌ ‌Create‌ ‌view‌ ‌v‌ ‌as‌ ‌“query‌ ‌expression”;‌ ‌</w:t>
        <w:br/>
        <w:t>D.‌ ‌Create‌ ‌view‌ ‌“query‌ ‌expression”;‌ ‌</w:t>
        <w:br/>
        <w:t xml:space="preserve"> ‌ ‌</w:t>
        <w:br/>
        <w:t>390.‌ ‌Updating‌ ‌the‌ ‌value‌ ‌of‌ ‌the‌ ‌view‌ ‌</w:t>
        <w:br/>
        <w:t>A.‌ ‌Will‌ ‌affect‌ ‌the‌ ‌relation‌ ‌from‌ ‌which‌ ‌it‌ ‌is‌ ‌defined‌ ‌</w:t>
        <w:br/>
        <w:t>B.‌ ‌Will‌ ‌not‌ ‌change‌ ‌the‌ ‌view‌ ‌definition‌ ‌</w:t>
        <w:br/>
        <w:t>C.‌ ‌Will‌ ‌not‌ ‌affect‌ ‌the‌ ‌relation‌ ‌from‌ ‌which‌ ‌it‌ ‌is‌ ‌defined‌ ‌</w:t>
        <w:br/>
        <w:t>D.‌ ‌Cannot‌ ‌determine‌ ‌</w:t>
        <w:br/>
        <w:t xml:space="preserve"> ‌ ‌</w:t>
        <w:br/>
        <w:t>391.‌ ‌Which‌ ‌of‌ ‌the‌ ‌following‌ ‌is‌ ‌used‌ ‌to‌ ‌insert‌ ‌a‌ ‌tuple‌ ‌from‌ ‌another‌ ‌relation?‌ ‌</w:t>
        <w:br/>
        <w:t>A.‌ ‌INSERT‌ ‌INTO‌ ‌course‌ ‌(course‌ ‌id,‌ ‌title,‌ ‌dept‌ ‌name,‌ ‌credits)‌ ‌</w:t>
        <w:br/>
        <w:t xml:space="preserve">   ‌VALUES‌ ‌(’CS-437’,‌ ‌’DATABASE‌ ‌Systems’,‌ ‌’Comp.‌ ‌Sci.’,‌ ‌4);‌ ‌</w:t>
        <w:br/>
        <w:t>B.‌ ‌INSERT‌ ‌INTO‌ ‌instructor‌ ‌</w:t>
        <w:br/>
        <w:t xml:space="preserve">   ‌SELECT‌ ‌ID,‌ ‌name,‌ ‌dept‌ ‌name,‌ ‌18000‌ ‌</w:t>
        <w:br/>
        <w:t xml:space="preserve">   ‌FROM‌ ‌student‌ ‌</w:t>
        <w:br/>
        <w:t xml:space="preserve">   ‌WHERE‌ ‌dept‌ ‌name‌ ‌=‌ ‌’Music’‌ ‌AND‌ ‌tot‌ ‌cred‌ ‌&gt;‌ ‌144;‌ ‌</w:t>
        <w:br/>
        <w:t>C.‌ ‌INSERT‌ ‌INTO‌ ‌course‌ ‌VALUES‌ ‌(’CS-437’,‌ ‌’DATABASE‌ ‌Systems’,‌ ‌’Comp.‌ ‌Sci.’,‌ ‌4);‌ ‌</w:t>
        <w:br/>
        <w:t>D.‌ ‌Not‌ ‌possible‌ ‌</w:t>
        <w:br/>
        <w:t xml:space="preserve"> ‌ ‌</w:t>
        <w:br/>
        <w:t>392.‌ ‌Which‌ ‌of‌ ‌the‌ ‌following‌ ‌deletes‌ ‌all‌ ‌tuples‌ ‌in‌ ‌the‌ ‌instructor‌ ‌relation‌ ‌for‌ ‌those‌ ‌</w:t>
        <w:br/>
        <w:t>instructors‌ ‌associated‌ ‌with‌ ‌a‌ ‌department‌ ‌located‌ ‌in‌ ‌the‌ ‌Watson‌ ‌building‌ ‌which‌ ‌is‌ ‌in‌ ‌</w:t>
        <w:br/>
        <w:t>department‌ ‌relation.‌ ‌</w:t>
        <w:br/>
        <w:t>A.‌ ‌DELETE‌ ‌FROM‌ ‌instructor‌ ‌</w:t>
        <w:br/>
        <w:t xml:space="preserve">   ‌WHERE‌ ‌dept_name‌ ‌IN‌ ‌'Watson';‌ ‌</w:t>
        <w:br/>
        <w:t>B.‌ ‌DELETE‌ ‌FROM‌ ‌department‌ ‌</w:t>
        <w:br/>
        <w:t xml:space="preserve">   ‌WHERE‌ ‌building='Watson';‌ ‌</w:t>
        <w:br/>
        <w:t>C.‌ ‌DELETE‌ ‌FROM‌ ‌instructor‌ ‌</w:t>
        <w:br/>
        <w:t xml:space="preserve">   ‌WHERE‌ ‌dept_name‌ ‌IN‌ ‌(SELECT‌ ‌dept‌ ‌name‌ ‌</w:t>
        <w:br/>
        <w:t xml:space="preserve"> ‌FROM‌ ‌department‌ ‌</w:t>
        <w:br/>
        <w:t xml:space="preserve">                       ‌WHERE‌ ‌building‌ ‌=‌ ‌’Watson’);‌ ‌</w:t>
        <w:br/>
        <w:t>D.‌ ‌None‌ ‌of‌ ‌the‌ ‌mentioned‌ ‌</w:t>
        <w:br/>
        <w:t xml:space="preserve"> ‌ ‌</w:t>
        <w:br/>
        <w:t>393.‌ ‌The‌ ‌problem‌ ‌of‌ ‌ordering‌ ‌the‌ ‌update‌ ‌in‌ ‌multiple‌ ‌updates‌ ‌is‌ ‌avoided‌ ‌using‌ ‌</w:t>
        <w:br/>
        <w:t>A.‌ ‌Set‌ ‌</w:t>
        <w:br/>
        <w:t>B.‌ ‌Where‌ ‌</w:t>
        <w:br/>
        <w:t>C.‌ ‌Case‌ ‌</w:t>
        <w:br/>
        <w:t>D.‌ ‌When‌ ‌</w:t>
        <w:br/>
        <w:t xml:space="preserve"> ‌ ‌</w:t>
        <w:br/>
        <w:t>394.‌ ‌Which‌ ‌of‌ ‌the‌ ‌following‌ ‌is‌ ‌used‌ ‌to‌ ‌input‌ ‌the‌ ‌entry‌ ‌and‌ ‌give‌ ‌the‌ ‌result‌ ‌in‌ ‌a‌ ‌variable‌ ‌</w:t>
        <w:br/>
        <w:t>in‌ ‌a‌ ‌procedure?‌ ‌</w:t>
        <w:br/>
        <w:t>A.‌ ‌Put‌ ‌and‌ ‌get‌ ‌</w:t>
        <w:br/>
        <w:t>B.‌ ‌Get‌ ‌and‌ ‌put‌ ‌</w:t>
        <w:br/>
        <w:t>C.‌ ‌Out‌ ‌and‌ ‌In‌ ‌</w:t>
        <w:br/>
        <w:t>D.‌ ‌In‌ ‌and‌ ‌out‌ ‌</w:t>
        <w:br/>
        <w:t xml:space="preserve"> ‌ ‌</w:t>
        <w:br/>
        <w:t>395.‌ ‌Repeat‌ ‌</w:t>
        <w:br/>
        <w:t>sequence‌ ‌of‌ ‌statements;‌ ‌</w:t>
        <w:br/>
        <w:t>__________________‌ ‌</w:t>
        <w:br/>
        <w:t>end‌ ‌repeat‌ ‌</w:t>
        <w:br/>
        <w:t>Fill‌ ‌in‌ ‌the‌ ‌correct‌ ‌option:‌ ‌</w:t>
        <w:br/>
        <w:t>A.‌ ‌While‌ ‌Condition‌ ‌</w:t>
        <w:br/>
        <w:t>B.‌ ‌Until‌ ‌variable‌ ‌</w:t>
        <w:br/>
        <w:t>C.‌ ‌Until‌ ‌boolean‌ ‌expression‌ ‌</w:t>
        <w:br/>
        <w:t>D.‌ ‌Until‌ ‌0‌ ‌</w:t>
        <w:br/>
        <w:t xml:space="preserve"> ‌ ‌</w:t>
        <w:br/>
        <w:t>396.‌ ‌The‌ ‌CREATE‌ ‌TRIGGER‌ ‌statement‌ ‌is‌ ‌used‌ ‌to‌ ‌create‌ ‌the‌ ‌trigger.‌ ‌THE‌ ‌_____‌ ‌</w:t>
        <w:br/>
        <w:t>clause‌ ‌specifies‌ ‌the‌ ‌table‌ ‌name‌ ‌on‌ ‌which‌ ‌the‌ ‌trigger‌ ‌is‌ ‌to‌ ‌be‌ ‌attached.‌ ‌The‌ ‌______‌ ‌</w:t>
        <w:br/>
        <w:t>specifies‌ ‌that‌ ‌this‌ ‌is‌ ‌an‌ ‌AFTER‌ ‌INSERT‌ ‌trigger.‌ ‌</w:t>
        <w:br/>
        <w:t>A.‌ ‌for‌ ‌insert,‌ ‌on‌ ‌</w:t>
        <w:br/>
        <w:t>B.‌ ‌On,‌ ‌for‌ ‌insert‌ ‌</w:t>
        <w:br/>
        <w:t>C.‌ ‌For,‌ ‌insert‌ ‌</w:t>
        <w:br/>
        <w:t>D.‌ ‌None‌ ‌of‌ ‌the‌ ‌mentioned‌ ‌</w:t>
        <w:br/>
        <w:t xml:space="preserve"> ‌ ‌</w:t>
        <w:br/>
        <w:t>397.‌ ‌Which‌ ‌of‌ ‌the‌ ‌following‌ ‌is‌ ‌not‌ ‌an‌ ‌integrity‌ ‌constraint?‌ ‌</w:t>
        <w:br/>
        <w:t>A.‌ ‌Not‌ ‌null‌ ‌</w:t>
        <w:br/>
        <w:t>B.‌ ‌Positive‌ ‌</w:t>
        <w:br/>
        <w:t>C.‌ ‌Unique‌ ‌</w:t>
        <w:br/>
        <w:t>D.‌ ‌Check‌ ‌‘predicate’‌ ‌</w:t>
        <w:br/>
        <w:t xml:space="preserve"> ‌ ‌</w:t>
        <w:br/>
        <w:t>398.‌ ‌The‌ ‌attribute‌ ‌name‌ ‌could‌ ‌be‌ ‌structured‌ ‌as‌ ‌an‌ ‌attribute‌ ‌consisting‌ ‌of‌ ‌first‌ ‌name,‌ ‌</w:t>
        <w:br/>
        <w:t>middle‌ ‌initial,‌ ‌and‌ ‌last‌ ‌name.‌ ‌This‌ ‌type‌ ‌of‌ ‌attribute‌ ‌is‌ ‌called‌ ‌</w:t>
        <w:br/>
        <w:t>A.‌ ‌Simple‌ ‌attribute‌ ‌</w:t>
        <w:br/>
        <w:t>B.‌ ‌Composite‌ ‌attribute‌ ‌</w:t>
        <w:br/>
        <w:t>C.‌ ‌Multivalued‌ ‌attribute‌ ‌</w:t>
        <w:br/>
        <w:t>D.‌ ‌Derived‌ ‌attribute‌ ‌</w:t>
        <w:br/>
        <w:t xml:space="preserve"> ‌ ‌</w:t>
        <w:br/>
        <w:t>399.‌ ‌The‌ ‌attribute‌ ‌AGE‌ ‌is‌ ‌calculated‌ ‌from‌ ‌DATE_OF_BIRTH.‌ ‌The‌ ‌attribute‌ ‌AGE‌ ‌is‌ ‌</w:t>
        <w:br/>
        <w:t>A.‌ ‌Single‌ ‌valued‌ ‌</w:t>
        <w:br/>
        <w:t>B.‌ ‌Multi‌ ‌valued‌ ‌</w:t>
        <w:br/>
        <w:t>C.‌ ‌Composite‌ ‌</w:t>
        <w:br/>
        <w:t>D.‌ ‌Derived‌ ‌</w:t>
        <w:br/>
        <w:t xml:space="preserve"> ‌ ‌</w:t>
        <w:br/>
        <w:t>400.‌ ‌In‌ ‌E-R‌ ‌diagram‌ ‌generalization‌ ‌is‌ ‌represented‌ ‌by‌ ‌</w:t>
        <w:br/>
        <w:t>A.‌ ‌Ellipse‌ ‌</w:t>
        <w:br/>
        <w:t>B.‌ ‌Dashed‌ ‌ellipse‌ ‌</w:t>
        <w:br/>
        <w:t>C.‌ ‌Rectangle‌ ‌</w:t>
        <w:br/>
        <w:t>D.‌ ‌Triangle‌ ‌</w:t>
        <w:br/>
        <w:t xml:space="preserve"> ‌ ‌</w:t>
        <w:br/>
        <w:t>401.‌‌ ‌‌SELECT‌ ‌name‌ ‌___‌ ‌instructor‌ ‌name,‌ ‌course_id‌ ‌</w:t>
        <w:br/>
        <w:t xml:space="preserve"> ‌FROM‌ ‌instructor,‌ ‌teaches‌ ‌</w:t>
        <w:br/>
        <w:t xml:space="preserve"> ‌WHERE‌ ‌instructor_ID=‌ ‌teaches_ID;‌ ‌</w:t>
        <w:br/>
        <w:t>Which‌ ‌keyword‌ ‌must‌ ‌be‌ ‌used‌ ‌here‌ ‌to‌ ‌rename‌ ‌the‌ ‌field‌ ‌name?‌ ‌</w:t>
        <w:br/>
        <w:t>A.‌ ‌From‌ ‌</w:t>
        <w:br/>
        <w:t>B.‌ ‌Remame‌ ‌</w:t>
        <w:br/>
        <w:t>C.‌ ‌As‌ ‌</w:t>
        <w:br/>
        <w:t>D.‌ ‌Join‌ ‌</w:t>
        <w:br/>
        <w:t>402.‌ ‌SELECT‌ ‌emp_name‌ ‌FROM‌ ‌Department‌ ‌</w:t>
        <w:br/>
        <w:t xml:space="preserve"> ‌WHERE‌ ‌dept_name‌ ‌=‌ ‌‘‌ ‌___‌ ‌Computer‌ ‌Science’;‌ ‌</w:t>
        <w:br/>
        <w:t>Which‌ ‌one‌ ‌of‌ ‌the‌ ‌following‌ ‌has‌ ‌to‌ ‌be‌ ‌added‌ ‌into‌ ‌the‌ ‌blank‌ ‌to‌ ‌select‌ ‌the‌ ‌dept_name‌ ‌</w:t>
        <w:br/>
        <w:t>which‌ ‌has‌ ‌Computer‌ ‌Science‌ ‌as‌ ‌its‌ ‌ending‌ ‌string‌ ‌?‌ ‌</w:t>
        <w:br/>
        <w:t>A.‌ ‌%‌ ‌</w:t>
        <w:br/>
        <w:t>B.‌ ‌_‌ ‌</w:t>
        <w:br/>
        <w:t>C.‌ ‌||‌ ‌</w:t>
        <w:br/>
        <w:t>D.‌ ‌$‌ ‌</w:t>
        <w:br/>
        <w:t xml:space="preserve"> ‌ ‌</w:t>
        <w:br/>
        <w:t>403.‌ ‌SELECT‌ ‌emp_name‌ ‌FROM‌ ‌Department‌ ‌</w:t>
        <w:br/>
        <w:t xml:space="preserve"> ‌WHERE‌ ‌dept_name‌ ‌=‌ ‌‘Computer‌ ‌Science’‌ ‌</w:t>
        <w:br/>
        <w:t>ORDER‌ ‌BY‌ ‌name;‌ ‌</w:t>
        <w:br/>
        <w:t>By‌ ‌default,‌ ‌the‌ ‌order‌ ‌by‌ ‌clause‌ ‌lists‌ ‌items‌ ‌in‌ ‌____‌ ‌order‌ ‌</w:t>
        <w:br/>
        <w:t>A.‌ ‌Descending‌ ‌</w:t>
        <w:br/>
        <w:t>B.‌ ‌Ascending‌ ‌</w:t>
        <w:br/>
        <w:t>C.‌ ‌Any‌ ‌</w:t>
        <w:br/>
        <w:t>D.‌ ‌Same‌ ‌</w:t>
        <w:br/>
        <w:t xml:space="preserve"> ‌ ‌</w:t>
        <w:br/>
        <w:t>404.‌ ‌Which‌ ‌relationship‌ ‌is‌ ‌used‌ ‌to‌ ‌represent‌ ‌a‌ ‌specialization‌ ‌entity?‌ ‌</w:t>
        <w:br/>
        <w:t>A.‌ ‌ISA‌ ‌</w:t>
        <w:br/>
        <w:t>B.‌ ‌AIS‌ ‌</w:t>
        <w:br/>
        <w:t>C.‌ ‌ONIS‌ ‌</w:t>
        <w:br/>
        <w:t>D.‌ ‌WHOIS‌ ‌</w:t>
        <w:br/>
        <w:t xml:space="preserve"> ‌ ‌</w:t>
        <w:br/>
        <w:t>405.‌ ‌Which‌ ‌is‌ ‌false‌ ‌regarding‌ ‌indexes?‌ ‌</w:t>
        <w:br/>
        <w:t>A.‌ ‌When‌ ‌a‌ ‌table‌ ‌is‌ ‌dropped,‌ ‌the‌ ‌corresponding‌ ‌indexes‌ ‌are‌ ‌automatically‌ ‌dropped.‌ ‌</w:t>
        <w:br/>
        <w:t>B.‌ ‌For‌ ‌each‌ ‌DML‌ ‌operation‌ ‌performed,‌ ‌the‌ ‌corresponding‌ ‌indexes‌ ‌are‌ ‌automatically‌ ‌</w:t>
        <w:br/>
        <w:t>updated.‌ ‌</w:t>
        <w:br/>
        <w:t>C.‌ ‌Indexes‌ ‌should‌ ‌be‌ ‌created‌ ‌on‌ ‌columns‌ ‌that‌ ‌are‌ ‌frequently‌ ‌referenced‌ ‌as‌ ‌part‌ ‌of‌ ‌an‌ ‌</w:t>
        <w:br/>
        <w:t>expression.‌ ‌</w:t>
        <w:br/>
        <w:t>D.‌ ‌A‌ ‌non-deferrable‌ ‌PRIMARY‌ ‌KEY‌ ‌or‌ ‌UNIQUE‌ ‌KEY‌ ‌constraint‌ ‌in‌ ‌a‌ ‌table‌ ‌</w:t>
        <w:br/>
        <w:t>automatically‌ ‌creates‌ ‌a‌ ‌unique‌ ‌index.‌ ‌</w:t>
        <w:br/>
        <w:t xml:space="preserve"> ‌ ‌</w:t>
        <w:br/>
        <w:t>406.‌ ‌Which‌ ‌CREATE‌ ‌TABLE‌ ‌statement‌ ‌is‌ ‌valid?‌ ‌</w:t>
        <w:br/>
        <w:t>A.‌ ‌</w:t>
        <w:br/>
        <w:t>CREATE‌ ‌TABLE‌ ‌ord_details(‌ ‌</w:t>
        <w:br/>
        <w:t>ord_no‌ ‌NUMBER(2)‌ ‌PRIMARY‌ ‌KEY,‌ ‌</w:t>
        <w:br/>
        <w:t>item_no‌ ‌NUMBER(3)PRIMARY‌ ‌KEY,‌ ‌</w:t>
        <w:br/>
        <w:t>ord_date‌ ‌date‌ ‌NOT‌ ‌NULL);‌ ‌</w:t>
        <w:br/>
        <w:t>B.‌ ‌</w:t>
        <w:br/>
        <w:t>CREATE‌ ‌TABLE‌ ‌ord_details(‌ ‌</w:t>
        <w:br/>
        <w:t>ord_no‌ ‌NUMBER(2)‌ ‌UNIQUE,‌ ‌NOT‌ ‌NULL,‌ ‌</w:t>
        <w:br/>
        <w:t>item_no‌ ‌NUMBER(3),‌ ‌</w:t>
        <w:br/>
        <w:t>ord_date‌ ‌date‌ ‌DEFAULT‌ ‌SYSDATE‌ ‌NOT‌ ‌NULL);‌ ‌</w:t>
        <w:br/>
        <w:t>C.‌ ‌</w:t>
        <w:br/>
        <w:t>CREATE‌ ‌TABLE‌ ‌ord_details(‌ ‌</w:t>
        <w:br/>
        <w:t>ord_no‌ ‌NUMBER(2)‌ ‌,‌ ‌</w:t>
        <w:br/>
        <w:t>item_no‌ ‌NUMBER(3),‌ ‌</w:t>
        <w:br/>
        <w:t>ord_date‌ ‌date‌ ‌DEFAULT‌ ‌NOT‌ ‌NULL,‌ ‌</w:t>
        <w:br/>
        <w:t>CONSTRAINT‌ ‌ord_uq‌ ‌UNIQUE‌ ‌(ord_no),‌ ‌</w:t>
        <w:br/>
        <w:t>CONSTRAINT‌ ‌ord_pk‌ ‌PRIMARY‌ ‌KEY‌ ‌(ord_no));‌ ‌</w:t>
        <w:br/>
        <w:t>D.‌ ‌</w:t>
        <w:br/>
        <w:t>CREATE‌ ‌TABLE‌ ‌ord_details(‌ ‌</w:t>
        <w:br/>
        <w:t>ord_no‌ ‌NUMBER(2),‌ ‌</w:t>
        <w:br/>
        <w:t>item_no‌ ‌NUMBER(3),‌ ‌</w:t>
        <w:br/>
        <w:t>ord_date‌ ‌date‌ ‌DEFAULT‌ ‌SYSDATE‌ ‌NOT‌ ‌NULL,‌ ‌</w:t>
        <w:br/>
        <w:t>CONSTRAINT‌ ‌ord_pk‌ ‌PRIMARY‌ ‌KEY‌ ‌(ord_no,‌ ‌item_no));‌ ‌</w:t>
        <w:br/>
        <w:t xml:space="preserve"> ‌ ‌</w:t>
        <w:br/>
        <w:t>407.‌ ‌A‌ ‌collection‌ ‌of‌ ‌data‌ ‌designed‌ ‌to‌ ‌be‌ ‌used‌ ‌by‌ ‌different‌ ‌people‌ ‌is‌ ‌called:‌ ‌</w:t>
        <w:br/>
        <w:t>A.‌ ‌Organization‌ ‌</w:t>
        <w:br/>
        <w:t>B.‌ ‌Database‌ ‌</w:t>
        <w:br/>
        <w:t>C.‌ ‌Relationship‌ ‌</w:t>
        <w:br/>
        <w:t>D.‌ ‌Schema‌ ‌</w:t>
        <w:br/>
        <w:t xml:space="preserve"> ‌ ‌</w:t>
        <w:br/>
        <w:t>408.‌ ‌______________‌ ‌requires‌ ‌that‌ ‌data‌ ‌should‌ ‌be‌ ‌made‌ ‌available‌ ‌to‌ ‌only‌ ‌authorized‌ ‌</w:t>
        <w:br/>
        <w:t>users.‌ ‌</w:t>
        <w:br/>
        <w:t>A.‌ ‌Data‌ ‌integrity‌ ‌</w:t>
        <w:br/>
        <w:t>B.‌ ‌Privacy‌ ‌</w:t>
        <w:br/>
        <w:t>C.‌ ‌Security‌ ‌</w:t>
        <w:br/>
        <w:t>D.‌ ‌None‌ ‌of‌ ‌the‌ ‌Mentioned‌ ‌</w:t>
        <w:br/>
        <w:t xml:space="preserve"> ‌ ‌</w:t>
        <w:br/>
        <w:t>409.‌ ‌Which‌ ‌formal‌ ‌method‌ ‌that‌ ‌locates‌ ‌and‌ ‌analyses‌ ‌relation‌ ‌schemas‌ ‌on‌ ‌the‌ ‌basis‌ ‌of‌ ‌</w:t>
        <w:br/>
        <w:t>their‌ ‌primary,‌ ‌candidate‌ ‌keys,‌ ‌and‌ ‌the‌ ‌FD’s‌ ‌that‌ ‌are‌ ‌present‌ ‌among‌ ‌the‌ ‌attributes‌ ‌of‌ ‌</w:t>
        <w:br/>
        <w:t>these‌ ‌schemas:‌ ‌</w:t>
        <w:br/>
        <w:t>A.‌ ‌Functional‌ ‌dependency‌ ‌</w:t>
        <w:br/>
        <w:t>B.‌ ‌Database‌ ‌modeling‌ ‌</w:t>
        <w:br/>
        <w:t>C.‌ ‌Normalization‌ ‌</w:t>
        <w:br/>
        <w:t>D.‌ ‌Decomposition‌ ‌</w:t>
        <w:br/>
        <w:t xml:space="preserve"> ‌ ‌</w:t>
        <w:br/>
        <w:t>410.‌ ‌Database‌ ‌security‌ ‌helps‌ ‌organizations‌ ‌to‌ ‌protect‌ ‌data‌ ‌from‌ ‌_____‌ ‌</w:t>
        <w:br/>
        <w:t>A.‌ ‌Internal‌ ‌users‌ ‌</w:t>
        <w:br/>
        <w:t>B.‌ ‌External‌ ‌users‌ ‌</w:t>
        <w:br/>
        <w:t>C.‌ ‌Non-external‌ ‌users‌ ‌</w:t>
        <w:br/>
        <w:t>D.‌ ‌Non‌ ‌internal‌ ‌users‌ ‌</w:t>
        <w:br/>
        <w:t xml:space="preserve"> ‌ ‌</w:t>
        <w:br/>
        <w:t>411.‌ ‌Copying‌ ‌files‌ ‌to‌ ‌secondary‌ ‌or‌ ‌specific‌ ‌devices‌ ‌is‌ ‌known‌ ‌as‌ ‌______‌ ‌</w:t>
        <w:br/>
        <w:t>A.‌ ‌Retrieve‌ ‌</w:t>
        <w:br/>
        <w:t>B.‌ ‌Backup‌ ‌</w:t>
        <w:br/>
        <w:t>C.‌ ‌Recovery‌ ‌</w:t>
        <w:br/>
        <w:t>D.‌ ‌Deadlock‌ ‌</w:t>
        <w:br/>
        <w:t xml:space="preserve"> ‌ ‌</w:t>
        <w:br/>
        <w:t>412.‌ ‌</w:t>
        <w:br/>
        <w:t xml:space="preserve"> ‌ ‌</w:t>
        <w:br/>
        <w:t>Which‌ ‌of‌ ‌the‌ ‌following‌ ‌commands‌ ‌is‌ ‌used‌ ‌to‌ ‌display‌ ‌the‌ ‌departments‌ ‌of‌ ‌the‌ ‌instructor‌ ‌</w:t>
        <w:br/>
        <w:t>relation?‌ ‌</w:t>
        <w:br/>
        <w:t>A.‌ ‌Select‌ ‌*‌ ‌from‌ ‌instructor‌ ‌where‌ ‌Dept_name‌ ‌=‌ ‌Finance;‌ ‌</w:t>
        <w:br/>
        <w:t>B.‌ ‌Select‌ ‌*‌ ‌from‌ ‌instructor‌ ‌;‌ ‌</w:t>
        <w:br/>
        <w:t>C.‌ ‌Select‌ ‌dept_name‌ ‌from‌ ‌instructor;‌ ‌</w:t>
        <w:br/>
        <w:t>D.‌ ‌Select‌ ‌dept_name‌ ‌for‌ ‌instructor‌ ‌where‌ ‌Name=Jackson;‌ ‌</w:t>
        <w:br/>
        <w:t xml:space="preserve"> ‌ ‌</w:t>
        <w:br/>
        <w:t>413.‌ ‌ ‌</w:t>
        <w:br/>
        <w:t>Select‌ ‌distinct‌ ‌Dept_name‌ ‌from‌ ‌instructor‌ ‌;‌ ‌</w:t>
        <w:br/>
        <w:t>How‌ ‌many‌ ‌row(s)‌ ‌are‌ ‌displayed?‌ ‌</w:t>
        <w:br/>
        <w:t>A.‌ ‌4‌ ‌</w:t>
        <w:br/>
        <w:t>B.‌ ‌3‌ ‌</w:t>
        <w:br/>
        <w:t>C.‌ ‌5‌ ‌</w:t>
        <w:br/>
        <w:t>D.‌ ‌Error‌ ‌</w:t>
        <w:br/>
        <w:t xml:space="preserve"> ‌ ‌</w:t>
        <w:br/>
        <w:t>414.‌ ‌ ‌</w:t>
        <w:br/>
        <w:t>If‌ ‌a‌ ‌person‌ ‌in‌ ‌the‌ ‌Music‌ ‌department‌ ‌gets‌ ‌fired‌ ‌which‌ ‌of‌ ‌the‌ ‌following‌ ‌has‌ ‌to‌ ‌be‌ ‌</w:t>
        <w:br/>
        <w:t>performed‌ ‌on‌ ‌the‌ ‌instructor‌ ‌relation?‌ ‌</w:t>
        <w:br/>
        <w:t>A.‌ ‌Delete‌ ‌Dept_name=Music‌ ‌in‌ ‌instructor;‌ ‌</w:t>
        <w:br/>
        <w:t>B.‌ ‌Delete‌ ‌from‌ ‌instructor‌ ‌where‌ ‌Dept_name=Music;‌ ‌</w:t>
        <w:br/>
        <w:t>C.‌ ‌Remove‌ ‌Dept_name=‌ ‌Music‌ ‌</w:t>
        <w:br/>
        <w:t>D.‌ ‌All‌ ‌of‌ ‌the‌ ‌mentioned‌ ‌</w:t>
        <w:br/>
        <w:t xml:space="preserve"> ‌ ‌</w:t>
        <w:br/>
        <w:t>415.‌ ‌The‌ ‌foreign‌ ‌key‌ ‌entries‌ ‌are‌ ‌got‌ ‌by‌ ‌using‌ ‌the‌ ‌keyword‌ ‌_____‌ ‌</w:t>
        <w:br/>
        <w:t>A.‌ ‌References‌ ‌</w:t>
        <w:br/>
        <w:t>B.‌ ‌Key‌ ‌reference‌ ‌</w:t>
        <w:br/>
        <w:t>C.‌ ‌Relating‌ ‌</w:t>
        <w:br/>
        <w:t>D.‌ ‌None‌ ‌of‌ ‌the‌ ‌mentioned‌ ‌</w:t>
        <w:br/>
        <w:t xml:space="preserve"> ‌ ‌</w:t>
        <w:br/>
        <w:t>416.‌ ‌The‌ ‌primary‌ ‌-‌ ‌foreign‌ ‌key‌ ‌relations‌ ‌are‌ ‌used‌ ‌to‌ ‌</w:t>
        <w:br/>
        <w:t>A.‌ ‌Cross-reference‌ ‌database‌ ‌tables‌ ‌</w:t>
        <w:br/>
        <w:t>B.‌ ‌To‌ ‌index‌ ‌database‌ ‌</w:t>
        <w:br/>
        <w:t>C.‌ ‌Clean-up‌ ‌the‌ ‌database‌ ‌</w:t>
        <w:br/>
        <w:t>D.‌ ‌Creating‌ ‌uniqueness‌ ‌</w:t>
        <w:br/>
        <w:t xml:space="preserve"> ‌ ‌</w:t>
        <w:br/>
        <w:t>417.‌ ‌Which‌ ‌of‌ ‌the‌ ‌following‌ ‌constraint,‌ ‌ORACLE‌ ‌doesn't‌ ‌supports?‌ ‌</w:t>
        <w:br/>
        <w:t>A.‌ ‌Unique‌ ‌</w:t>
        <w:br/>
        <w:t>B.‌ ‌Not‌ ‌null‌ ‌</w:t>
        <w:br/>
        <w:t>C.‌ ‌Check‌ ‌</w:t>
        <w:br/>
        <w:t>D.‌ ‌It‌ ‌supports‌ ‌all‌ ‌above‌ ‌</w:t>
        <w:br/>
        <w:t xml:space="preserve"> ‌ ‌</w:t>
        <w:br/>
        <w:t>418.‌ ‌The‌ ‌UNION‌ ‌SQL‌ ‌clause‌ ‌can‌ ‌be‌ ‌used‌ ‌with‌ ‌</w:t>
        <w:br/>
        <w:t>A.‌ ‌The‌ ‌DELETE‌ ‌and‌ ‌UPDATE‌ ‌clauses‌ ‌</w:t>
        <w:br/>
        <w:t>B.‌ ‌Only‌ ‌SELECT‌ ‌clauses‌ ‌</w:t>
        <w:br/>
        <w:t>C.‌ ‌Only‌ ‌DELETE‌ ‌clauses‌ ‌</w:t>
        <w:br/>
        <w:t>D.‌ ‌Only‌ ‌UPDATE‌ ‌clauses‌ ‌</w:t>
        <w:br/>
        <w:t xml:space="preserve"> ‌ ‌</w:t>
        <w:br/>
        <w:t>419.‌ ‌What‌ ‌are‌ ‌composite‌ ‌indexes?‌ ‌</w:t>
        <w:br/>
        <w:t>A.‌ ‌Are‌ ‌those‌ ‌which‌ ‌are‌ ‌composed‌ ‌by‌ ‌database‌ ‌for‌ ‌its‌ ‌internal‌ ‌use‌ ‌</w:t>
        <w:br/>
        <w:t>B.‌ ‌A‌ ‌composite‌ ‌index‌ ‌is‌ ‌a‌ ‌combination‌ ‌of‌ ‌index‌ ‌on‌ ‌2‌ ‌or‌ ‌more‌ ‌columns‌ ‌</w:t>
        <w:br/>
        <w:t>C.‌ ‌Composite‌ ‌index‌ ‌can‌ ‌never‌ ‌be‌ ‌created‌ ‌</w:t>
        <w:br/>
        <w:t>D.‌ ‌None‌ ‌of‌ ‌the‌ ‌mentioned‌ ‌</w:t>
        <w:br/>
        <w:t xml:space="preserve"> ‌ ‌</w:t>
        <w:br/>
        <w:t>420.‌ ‌The_____‌ ‌command‌ ‌is‌ ‌an‌ ‌example‌ ‌of‌ ‌a‌ ‌system‌ ‌privilege,‌ ‌and‌ ‌___is‌ ‌an‌ ‌example‌ ‌</w:t>
        <w:br/>
        <w:t>of‌ ‌an‌ ‌object‌ ‌privilege.‌ ‌</w:t>
        <w:br/>
        <w:t>A.‌ ‌CREATE‌ ‌USER,‌ ‌DROP‌ ‌USER‌ ‌CASCADE‌ ‌</w:t>
        <w:br/>
        <w:t>B.‌ ‌CREATE‌ ‌USER,‌ ‌UPDATE‌ ‌ON‌ ‌OE.ORDERS‌ ‌</w:t>
        <w:br/>
        <w:t>C.‌ ‌CONNECT,‌ ‌SELECT‌ ‌ON‌ ‌HR,‌ ‌EMPLOYEES‌ ‌</w:t>
        <w:br/>
        <w:t>D.‌ ‌GRANTM‌ ‌REVOKE‌ ‌</w:t>
        <w:br/>
        <w:t xml:space="preserve"> ‌ ‌</w:t>
        <w:br/>
        <w:t>421.‌ ‌Which‌ ‌one‌ ‌is‌ ‌true‌ ‌about‌ ‌clustered‌ ‌index?‌ ‌</w:t>
        <w:br/>
        <w:t>A.‌‌              ‌‌Clustered‌ ‌index‌ ‌is‌ ‌not‌ ‌associated‌ ‌with‌ ‌table‌ ‌</w:t>
        <w:br/>
        <w:t>B.‌‌              ‌‌Clustered‌ ‌index‌ ‌is‌ ‌built‌ ‌by‌ ‌default‌ ‌on‌ ‌unique‌ ‌key‌ ‌columns‌ ‌</w:t>
        <w:br/>
        <w:t>C.‌‌              ‌‌Clustered‌ ‌index‌ ‌is‌ ‌not‌ ‌built‌ ‌on‌ ‌unique‌ ‌key‌ ‌columns‌ ‌</w:t>
        <w:br/>
        <w:t>D.‌‌              ‌‌None‌ ‌of‌ ‌the‌ ‌mentioned‌ ‌</w:t>
        <w:br/>
        <w:t xml:space="preserve"> ‌ ‌</w:t>
        <w:br/>
        <w:t>422.‌ ‌The____condition‌ ‌allows‌ ‌a‌ ‌general‌ ‌predicate‌ ‌over‌ ‌the‌ ‌relations‌ ‌being‌ ‌joined.‌ ‌</w:t>
        <w:br/>
        <w:t>A.‌ ‌On‌ ‌</w:t>
        <w:br/>
        <w:t>B.‌ ‌Using‌ ‌</w:t>
        <w:br/>
        <w:t>C.‌ ‌Set‌ ‌</w:t>
        <w:br/>
        <w:t>D.‌ ‌Where‌ ‌</w:t>
        <w:br/>
        <w:t xml:space="preserve"> ‌ ‌</w:t>
        <w:br/>
        <w:t>423.‌ ‌What‌ ‌type‌ ‌of‌ ‌join‌ ‌is‌ ‌needed‌ ‌when‌ ‌you‌ ‌wish‌ ‌to‌ ‌include‌ ‌rows‌ ‌that‌ ‌do‌ ‌not‌ ‌have‌ ‌</w:t>
        <w:br/>
        <w:t>matching‌ ‌values?‌ ‌</w:t>
        <w:br/>
        <w:t>A.‌ ‌Equi-join‌ ‌</w:t>
        <w:br/>
        <w:t>B.‌ ‌Natural‌ ‌joi‌ ‌</w:t>
        <w:br/>
        <w:t>C.‌ ‌Outer‌ ‌join‌ ‌</w:t>
        <w:br/>
        <w:t>D.‌ ‌All‌ ‌of‌ ‌the‌ ‌mentioned‌ ‌</w:t>
        <w:br/>
        <w:t xml:space="preserve"> ‌ ‌</w:t>
        <w:br/>
        <w:t xml:space="preserve"> ‌ ‌</w:t>
        <w:br/>
        <w:t>424.‌ ‌Select‌ ‌the‌ ‌statement‌ ‌that‌ ‌shows‌ ‌the‌ ‌sum‌ ‌of‌ ‌population‌ ‌of‌ ‌all‌ ‌countries‌ ‌in‌ ‌'Europe'‌ ‌</w:t>
        <w:br/>
        <w:t>A.‌ ‌SELECT‌ ‌name,‌ ‌population‌ ‌FROM‌ ‌bbc‌ ‌WHERE‌ ‌region‌ ‌=‌ ‌'Europe'‌ ‌</w:t>
        <w:br/>
        <w:t>B.‌ ‌SELECT‌ ‌population‌ ‌FROM‌ ‌bbc‌ ‌WHERE‌ ‌region‌ ‌=‌ ‌'Europe'‌ ‌SUM‌ ‌BY‌ ‌region‌ ‌</w:t>
        <w:br/>
        <w:t>C.‌ ‌SELECT‌ ‌SUM(population)‌ ‌FROM‌ ‌bbc‌ ‌WHERE‌ ‌region‌ ‌=‌ ‌'Europe'‌ ‌</w:t>
        <w:br/>
        <w:t>D.‌ ‌SELECT‌ ‌SUM(population‌ ‌FROM‌ ‌bbc‌ ‌WHERE‌ ‌region‌ ‌=‌ ‌'Europe')‌ ‌</w:t>
        <w:br/>
        <w:t xml:space="preserve"> ‌ ‌</w:t>
        <w:br/>
        <w:t>425.‌ ‌Aggregate‌ ‌functions‌ ‌are‌ ‌functions‌ ‌that‌ ‌take‌ ‌a‌ ‌___________‌ ‌as‌ ‌input‌ ‌and‌ ‌return‌ ‌a‌ ‌</w:t>
        <w:br/>
        <w:t>single‌ ‌value.‌ ‌</w:t>
        <w:br/>
        <w:t>A.‌‌              ‌‌Collection‌ ‌of‌ ‌values‌ ‌</w:t>
        <w:br/>
        <w:t>B.‌‌              ‌‌Single‌ ‌value‌ ‌</w:t>
        <w:br/>
        <w:t>C.‌‌              ‌‌Aggregate‌ ‌value‌ ‌</w:t>
        <w:br/>
        <w:t>D.‌‌              ‌‌Both‌ ‌a‌ ‌&amp;‌ ‌b‌ ‌</w:t>
        <w:br/>
        <w:t xml:space="preserve"> ‌ ‌</w:t>
        <w:br/>
        <w:t>426.‌ ‌Which‌ ‌of‌ ‌the‌ ‌following‌ ‌columns‌ ‌is(are)‌ ‌required‌ ‌in‌ ‌a‌ ‌table?‌ ‌</w:t>
        <w:br/>
        <w:t>A.‌ ‌A‌ ‌foreign‌ ‌key‌ ‌</w:t>
        <w:br/>
        <w:t>B.‌ ‌An‌ ‌alternate‌ ‌key‌ ‌</w:t>
        <w:br/>
        <w:t>C.‌ ‌A‌ ‌primary‌ ‌key‌ ‌</w:t>
        <w:br/>
        <w:t>D.‌ ‌A‌ ‌surrogate‌ ‌key‌ ‌</w:t>
        <w:br/>
        <w:t xml:space="preserve"> ‌ ‌</w:t>
        <w:br/>
        <w:t>427.‌ ‌Using‌ ‌Relational‌ ‌Algebra‌ ‌the‌ ‌query‌ ‌that‌ ‌finds‌ ‌customers,‌ ‌who‌ ‌have‌ ‌a‌ ‌balance‌ ‌of‌ ‌</w:t>
        <w:br/>
        <w:t>over‌ ‌1000‌ ‌is‌ ‌</w:t>
        <w:br/>
        <w:t>A.‌ ‌PCustomer_name(s‌ ‌balance‌ ‌&gt;1000(Deposit))‌ ‌</w:t>
        <w:br/>
        <w:t>B.‌ ‌s‌ ‌Customer_name(P‌ ‌balance‌ ‌&gt;1000(Deposit))‌ ‌</w:t>
        <w:br/>
        <w:t>C.‌ ‌PCustomer_name(s‌ ‌balance‌ ‌&gt;1000(Borrow))‌ ‌</w:t>
        <w:br/>
        <w:t>D.‌ ‌s‌ ‌Customer_name(P‌ ‌balance‌ ‌&gt;1000(Borrow))‌ ‌</w:t>
        <w:br/>
        <w:t xml:space="preserve"> ‌ ‌</w:t>
        <w:br/>
        <w:t>428.‌ ‌The‌ ‌natural‌ ‌join‌ ‌is‌ ‌equal‌ ‌to:‌ ‌</w:t>
        <w:br/>
        <w:t>A.‌ ‌Cartesian‌ ‌Product‌ ‌</w:t>
        <w:br/>
        <w:t>B.‌ ‌Combination‌ ‌of‌ ‌Union‌ ‌and‌ ‌Cartesian‌ ‌product‌ ‌</w:t>
        <w:br/>
        <w:t>C.‌ ‌Combination‌ ‌of‌ ‌selection‌ ‌and‌ ‌Cartesian‌ ‌product‌ ‌</w:t>
        <w:br/>
        <w:t>D.‌ ‌Combination‌ ‌of‌ ‌projection‌ ‌and‌ ‌Cartesian‌ ‌product‌ ‌</w:t>
        <w:br/>
        <w:t xml:space="preserve"> ‌ ‌</w:t>
        <w:br/>
        <w:t>429.‌ ‌Which‌ ‌of‌ ‌the‌ ‌user‌ ‌defined‌ ‌function‌ ‌will‌ ‌be‌ ‌preferred‌ ‌for‌ ‌adding‌ ‌two‌ ‌numbers?‌ ‌</w:t>
        <w:br/>
        <w:t>A.‌ ‌Scalar‌ ‌</w:t>
        <w:br/>
        <w:t>B.‌ ‌Inline‌ ‌table‌ ‌valued‌ ‌</w:t>
        <w:br/>
        <w:t>C.‌ ‌Max()‌ ‌</w:t>
        <w:br/>
        <w:t>D.‌ ‌Min()‌ ‌</w:t>
        <w:br/>
        <w:t xml:space="preserve"> ‌ ‌</w:t>
        <w:br/>
        <w:t>430.‌ ‌The‌ ‌command‌ ‌to‌ ‌remove‌ ‌rows‌ ‌from‌ ‌a‌ ‌table‌ ‌CUSTOMER‌ ‌is:‌ ‌</w:t>
        <w:br/>
        <w:t>A.‌ ‌DROP‌ ‌FROM‌ ‌CUSTOMER‌ ‌...‌ ‌</w:t>
        <w:br/>
        <w:t>B.‌ ‌UPDATE‌ ‌FROM‌ ‌CUSTOMER‌ ‌...‌ ‌</w:t>
        <w:br/>
        <w:t>C.‌ ‌REMOVE‌ ‌FROM‌ ‌CUSTOMER‌ ‌...‌ ‌</w:t>
        <w:br/>
        <w:t>D.‌ ‌DELETE‌ ‌FROM‌ ‌CUSTOMER‌ ‌WHERE‌ ‌...‌ ‌</w:t>
        <w:br/>
        <w:t xml:space="preserve"> ‌ ‌</w:t>
        <w:br/>
        <w:t>431.‌ ‌Which‌ ‌of‌ ‌the‌ ‌following‌ ‌query‌ ‌is‌ ‌correct‌ ‌for‌ ‌using‌ ‌comparison‌ ‌operators‌ ‌in‌ ‌SQL?‌ ‌</w:t>
        <w:br/>
        <w:t>A.‌ ‌SELECT‌ ‌name,‌ ‌course_name‌ ‌FROM‌ ‌student‌ ‌WHERE‌ ‌age&gt;50‌ ‌and‌ ‌&lt;80;‌ ‌</w:t>
        <w:br/>
        <w:t>B.‌ ‌SELECT‌ ‌name,‌ ‌course_name‌ ‌FROM‌ ‌student‌ ‌WHERE‌ ‌age&gt;50‌ ‌and‌ ‌age‌ ‌&lt;80;‌ ‌</w:t>
        <w:br/>
        <w:t>C.‌ ‌SELECT‌ ‌name,‌ ‌course_name‌ ‌FROM‌ ‌student‌ ‌WHERE‌ ‌age&gt;50‌ ‌and‌ ‌WHERE‌ ‌</w:t>
        <w:br/>
        <w:t>age&lt;80;‌ ‌</w:t>
        <w:br/>
        <w:t>D.‌ ‌None‌ ‌of‌ ‌these‌ ‌</w:t>
        <w:br/>
        <w:t xml:space="preserve"> ‌ ‌</w:t>
        <w:br/>
        <w:t>432.‌ ‌How‌ ‌to‌ ‌select‌ ‌all‌ ‌data‌ ‌from‌ ‌student‌ ‌table‌ ‌starting‌ ‌the‌ ‌name‌ ‌from‌ ‌letter‌ ‌'r'‌ ‌?‌ ‌</w:t>
        <w:br/>
        <w:t>A.‌ ‌SELECT‌ ‌*‌ ‌FROM‌ ‌student‌ ‌WHERE‌ ‌name‌ ‌LIKE‌ ‌'r%';‌ ‌</w:t>
        <w:br/>
        <w:t>B.‌ ‌SELECT‌ ‌*‌ ‌FROM‌ ‌student‌ ‌WHERE‌ ‌name‌ ‌LIKE‌ ‌'%r%';‌ ‌</w:t>
        <w:br/>
        <w:t>C.‌ ‌SELECT‌ ‌*‌ ‌FROM‌ ‌student‌ ‌WHERE‌ ‌name‌ ‌LIKE‌ ‌'%r';‌ ‌</w:t>
        <w:br/>
        <w:t>D.‌ ‌SELECT‌ ‌*‌ ‌FROM‌ ‌student‌ ‌WHERE‌ ‌name‌ ‌LIKE‌ ‌'_r%';‌ ‌</w:t>
        <w:br/>
        <w:t xml:space="preserve"> ‌ ‌</w:t>
        <w:br/>
        <w:t>433.‌ ‌Table‌ ‌employee‌ ‌has‌ ‌10‌ ‌records.‌ ‌It‌ ‌has‌ ‌a‌ ‌non-NULL‌ ‌SALARY‌ ‌column‌ ‌which‌ ‌is‌ ‌</w:t>
        <w:br/>
        <w:t>also‌ ‌UNIQUE.‌ ‌The‌ ‌SQL‌ ‌statement‌ ‌SELECT‌ ‌COUNT(*)‌ ‌FROM‌ ‌employee‌ ‌WHERE‌ ‌</w:t>
        <w:br/>
        <w:t>SALARY‌ ‌&gt;‌ ‌ALL‌ ‌(SELECT‌ ‌SALARY‌ ‌FROM‌ ‌EMPLOYEE);‌ ‌prints:‌ ‌</w:t>
        <w:br/>
        <w:t>A.‌ ‌10‌ ‌</w:t>
        <w:br/>
        <w:t>B.‌ ‌9‌ ‌</w:t>
        <w:br/>
        <w:t>C.‌ ‌5‌ ‌</w:t>
        <w:br/>
        <w:t>D.‌ ‌0‌ ‌</w:t>
        <w:br/>
        <w:t xml:space="preserve"> ‌ ‌</w:t>
        <w:br/>
        <w:t>434.‌ ‌If‌ ‌a‌ ‌query‌ ‌involves‌ ‌NOT,‌ ‌AND,‌ ‌OR‌ ‌with‌ ‌no‌ ‌parenthesis:‌ ‌</w:t>
        <w:br/>
        <w:t>A.‌ ‌NOT‌ ‌will‌ ‌be‌ ‌evaluated‌ ‌first;‌ ‌AND‌ ‌will‌ ‌be‌ ‌evaluated‌ ‌second;‌ ‌OR‌ ‌will‌ ‌be‌ ‌evaluated‌ ‌</w:t>
        <w:br/>
        <w:t>last.‌ ‌</w:t>
        <w:br/>
        <w:t>B.‌ ‌NOT‌ ‌will‌ ‌be‌ ‌evaluated‌ ‌first;‌ ‌OR‌ ‌will‌ ‌be‌ ‌evaluated‌ ‌second;‌ ‌AND‌ ‌will‌ ‌be‌ ‌evaluated‌ ‌</w:t>
        <w:br/>
        <w:t>last.‌ ‌</w:t>
        <w:br/>
        <w:t>C.‌ ‌AND‌ ‌will‌ ‌be‌ ‌evaluated‌ ‌first;‌ ‌OR‌ ‌will‌ ‌be‌ ‌evaluated‌ ‌second;‌ ‌NOT‌ ‌will‌ ‌be‌ ‌evaluated‌ ‌</w:t>
        <w:br/>
        <w:t>last.‌ ‌</w:t>
        <w:br/>
        <w:t>D.‌ ‌The‌ ‌order‌ ‌of‌ ‌occurrence‌ ‌determines‌ ‌the‌ ‌order‌ ‌of‌ ‌evaluation.‌ ‌</w:t>
        <w:br/>
        <w:t xml:space="preserve"> ‌ ‌</w:t>
        <w:br/>
        <w:t>435.‌ ‌Let‌ ‌the‌ ‌statement‌ ‌SELECT‌ ‌column1‌ ‌FROM‌ ‌myTable;‌ ‌return‌ ‌10‌ ‌rows.‌   ‌The‌ ‌</w:t>
        <w:br/>
        <w:t>SELECT‌ ‌ALL‌ ‌column1‌ ‌FROM‌ ‌myTable;‌ ‌will‌ ‌return:‌ ‌</w:t>
        <w:br/>
        <w:t>A.‌ ‌less‌ ‌than‌ ‌10‌ ‌rows‌ ‌</w:t>
        <w:br/>
        <w:t>B.‌ ‌more‌ ‌than‌ ‌10‌ ‌rows‌ ‌</w:t>
        <w:br/>
        <w:t>C.‌ ‌exactly‌ ‌10‌ ‌rows‌ ‌</w:t>
        <w:br/>
        <w:t>D.‌ ‌None‌ ‌of‌ ‌these‌ ‌</w:t>
        <w:br/>
        <w:t xml:space="preserve"> ‌ ‌</w:t>
        <w:br/>
        <w:t>436.‌ ‌Find‌ ‌the‌ ‌name‌ ‌of‌ ‌cities‌ ‌with‌ ‌all‌ ‌entries‌ ‌whose‌ ‌temperature‌ ‌is‌ ‌in‌ ‌the‌ ‌range‌ ‌of‌ ‌71‌ ‌</w:t>
        <w:br/>
        <w:t>and‌ ‌89:‌ ‌</w:t>
        <w:br/>
        <w:t>A.‌ ‌SELECT‌ ‌*‌ ‌FROM‌ ‌weather‌ ‌WHERE‌ ‌temperature‌ ‌NOT‌ ‌IN‌ ‌(71‌ ‌to‌ ‌89);‌ ‌</w:t>
        <w:br/>
        <w:t>B.‌ ‌SELECT‌ ‌*‌ ‌FROM‌ ‌weather‌ ‌WHERE‌ ‌temperature‌ ‌NOT‌ ‌IN‌ ‌(71‌ ‌and‌ ‌89);‌ ‌</w:t>
        <w:br/>
        <w:t>C.‌ ‌SELECT‌ ‌*‌ ‌FROM‌ ‌weather‌ ‌WHERE‌ ‌temperature‌ ‌NOT‌ ‌BETWEEN‌ ‌71‌ ‌to‌ ‌89;‌ ‌</w:t>
        <w:br/>
        <w:t>D.‌ ‌SELECT‌ ‌*‌ ‌FROM‌ ‌weather‌ ‌WHERE‌ ‌temperature‌ ‌BETWEEN‌ ‌71‌ ‌AND‌ ‌89;‌ ‌</w:t>
        <w:br/>
        <w:t xml:space="preserve"> ‌ ‌</w:t>
        <w:br/>
        <w:t>437.‌ ‌Which‌ ‌of‌ ‌the‌ ‌following‌ ‌query‌ ‌finds‌ ‌colors‌ ‌and‌ ‌boats‌ ‌reserved‌ ‌by‌ ‌"Dustin"?‌ ‌</w:t>
        <w:br/>
        <w:t>A.‌ ‌SELECT‌ ‌DISTINCT‌ ‌b.color‌ ‌FROM‌ ‌boats‌ ‌b,‌ ‌sailors‌ ‌s‌ ‌WHERE‌ ‌s.sname‌ ‌=‌ ‌'Dustin'‌ ‌</w:t>
        <w:br/>
        <w:t>AND‌ ‌s.sid‌ ‌=‌ ‌b.sid‌ ‌</w:t>
        <w:br/>
        <w:t>B.‌ ‌SELECT‌ ‌DISTINCT‌ ‌b.color‌ ‌FROM‌ ‌boats‌ ‌b,‌ ‌reserves‌ ‌r,‌ ‌sailors‌ ‌s‌ ‌WHERE‌ ‌s.sname‌ ‌=‌ ‌</w:t>
        <w:br/>
        <w:t>'Dustin'‌ ‌AND‌ ‌s.sid‌ ‌=‌ ‌r.sid‌ ‌AND‌ ‌r.bid‌ ‌=‌ ‌b.bid;‌ ‌</w:t>
        <w:br/>
        <w:t>C.‌ ‌SELECT‌ ‌DISTINCT‌ ‌b.color‌ ‌FROM‌ ‌boats‌ ‌b,‌ ‌reserves‌ ‌r,‌ ‌sailors‌ ‌s‌ ‌WHERE‌ ‌s.sname‌ ‌=‌ ‌</w:t>
        <w:br/>
        <w:t>'Dustin'‌ ‌AND‌ ‌s.sid‌ ‌=‌ ‌r.sid‌ ‌</w:t>
        <w:br/>
        <w:t>D.‌ ‌SELECT‌ ‌DISTINCT‌ ‌b.color‌ ‌FROM‌ ‌boats‌ ‌b,‌ ‌reserves‌ ‌r,‌ ‌sailors‌ ‌s‌ ‌WHERE‌ ‌s.sname‌ ‌=‌ ‌</w:t>
        <w:br/>
        <w:t>'Dustin'‌ ‌AND‌ ‌r.bid‌ ‌=‌ ‌b.bid‌ ‌</w:t>
        <w:br/>
        <w:t xml:space="preserve"> ‌ ‌</w:t>
        <w:br/>
        <w:t>438.‌ ‌Which‌ ‌of‌ ‌the‌ ‌following‌ ‌query‌ ‌finds‌ ‌the‌ ‌name‌ ‌of‌ ‌the‌ ‌sailors‌ ‌who‌ ‌have‌ ‌reserved‌ ‌at‌ ‌</w:t>
        <w:br/>
        <w:t>least‌ ‌two‌ ‌boats?‌ ‌</w:t>
        <w:br/>
        <w:t>A.‌ ‌SELECT‌ ‌DISTINCT‌ ‌s.sname‌ ‌FROM‌ ‌sailors‌ ‌s,‌ ‌reserves‌ ‌r1,‌ ‌reserves‌ ‌r2‌ ‌WHERE‌ ‌</w:t>
        <w:br/>
        <w:t>s.sid‌ ‌=‌ ‌r1.sid‌ ‌AND‌ ‌r1.sid‌ ‌=‌ ‌r2.sid‌ ‌AND‌ ‌r1.bid‌ ‌≠‌ ‌r2.bid‌ ‌</w:t>
        <w:br/>
        <w:t>B.‌ ‌SELECT‌ ‌DISTINCT‌ ‌s.sname‌ ‌FROM‌ ‌sailors‌ ‌s,‌ ‌reserves‌ ‌r1,‌ ‌reserves‌ ‌r2‌ ‌WHERE‌ ‌</w:t>
        <w:br/>
        <w:t>s.sid‌ ‌=‌ ‌r1.sid‌ ‌AND‌ ‌COUNT(r1.bid)‌ ‌&gt;‌ ‌r2.bid‌ ‌</w:t>
        <w:br/>
        <w:t>C.‌ ‌SELECT‌ ‌DISTINCT‌ ‌s.sname‌ ‌FROM‌ ‌sailors‌ ‌s,‌ ‌reserves‌ ‌r1,‌ ‌reserves‌ ‌r2‌ ‌WHERE‌ ‌</w:t>
        <w:br/>
        <w:t>s.sid‌ ‌=‌ ‌r1.sid‌ ‌AND‌ ‌r1.sid‌ ‌=‌ ‌r2.sid‌ ‌AND‌ ‌r1.bid‌ ‌&lt;&gt;‌ ‌r2.bid‌ ‌</w:t>
        <w:br/>
        <w:t>D.‌ ‌All‌ ‌of‌ ‌these‌ ‌</w:t>
        <w:br/>
        <w:t xml:space="preserve"> ‌ ‌</w:t>
        <w:br/>
        <w:t>439.‌ ‌Find‌ ‌all‌ ‌the‌ ‌tuples‌ ‌having‌ ‌temperature‌ ‌greater‌ ‌than‌ ‌'Paris'.‌ ‌</w:t>
        <w:br/>
        <w:t>A.‌ ‌SELECT‌ ‌*‌ ‌FROM‌ ‌weather‌ ‌WHERE‌ ‌temperature‌ ‌&gt;‌ ‌(SELECT‌ ‌temperature‌ ‌FROM‌ ‌</w:t>
        <w:br/>
        <w:t>weather‌ ‌WHERE‌ ‌city‌ ‌=‌ ‌'Paris')‌ ‌</w:t>
        <w:br/>
        <w:t>B.‌ ‌SELECT‌ ‌*‌ ‌FROM‌ ‌weather‌ ‌WHERE‌ ‌temperature‌ ‌&gt;‌ ‌(SELECT‌ ‌*‌ ‌FROM‌ ‌weather‌ ‌</w:t>
        <w:br/>
        <w:t>WHERE‌ ‌city‌ ‌=‌ ‌'Paris')‌ ‌</w:t>
        <w:br/>
        <w:t>C.‌ ‌SELECT‌ ‌*‌ ‌FROM‌ ‌weather‌ ‌WHERE‌ ‌temperature‌ ‌&gt;‌ ‌(SELECT‌ ‌city‌ ‌FROM‌ ‌weather‌ ‌</w:t>
        <w:br/>
        <w:t>WHERE‌ ‌city‌ ‌=‌ ‌'Paris')‌ ‌</w:t>
        <w:br/>
        <w:t>D.‌ ‌SELECT‌ ‌*‌ ‌FROM‌ ‌weather‌ ‌WHERE‌ ‌temperature‌ ‌&gt;‌ ‌'Paris'‌ ‌temperature‌ ‌</w:t>
        <w:br/>
        <w:t xml:space="preserve"> ‌ ‌</w:t>
        <w:br/>
        <w:t>440.‌ ‌Which‌ ‌command‌ ‌undo‌ ‌all‌ ‌the‌ ‌updates‌ ‌performed‌ ‌by‌ ‌the‌ ‌SQL‌ ‌in‌ ‌the‌ ‌transaction?‌ ‌</w:t>
        <w:br/>
        <w:t>A.‌ ‌ROLLBACK‌ ‌</w:t>
        <w:br/>
        <w:t>B.‌ ‌COMMIT‌ ‌</w:t>
        <w:br/>
        <w:t>C.‌ ‌TRUNCATE‌ ‌</w:t>
        <w:br/>
        <w:t>D.‌ ‌DELETE‌ ‌</w:t>
        <w:br/>
        <w:t xml:space="preserve"> ‌ ‌</w:t>
        <w:br/>
        <w:t>441.‌ ‌What‌ ‌is‌ ‌the‌ ‌meaning‌ ‌of‌ ‌LIKE‌ ‌'%0%0%'‌ ‌ ‌</w:t>
        <w:br/>
        <w:t>A.‌ ‌Feature‌ ‌begins‌ ‌with‌ ‌two‌ ‌0's‌ ‌</w:t>
        <w:br/>
        <w:t>B.‌ ‌Feature‌ ‌ends‌ ‌with‌ ‌two‌ ‌0's‌ ‌</w:t>
        <w:br/>
        <w:t>C.‌ ‌Feature‌ ‌has‌ ‌more‌ ‌than‌ ‌two‌ ‌0's‌ ‌</w:t>
        <w:br/>
        <w:t>D.‌ ‌Feature‌ ‌has‌ ‌two‌ ‌0's‌ ‌in‌ ‌it,‌ ‌at‌ ‌any‌ ‌position‌ ‌</w:t>
        <w:br/>
        <w:t xml:space="preserve"> ‌ ‌</w:t>
        <w:br/>
        <w:t>442.‌ ‌Which‌ ‌of‌ ‌the‌ ‌following‌ ‌group‌ ‌functions‌ ‌ignore‌ ‌NULL‌ ‌values?‌ ‌</w:t>
        <w:br/>
        <w:t>A.‌ ‌MAX‌ ‌</w:t>
        <w:br/>
        <w:t>B.‌ ‌COUNT‌ ‌</w:t>
        <w:br/>
        <w:t>C.‌ ‌SUM‌ ‌</w:t>
        <w:br/>
        <w:t>D.‌ ‌All‌ ‌of‌ ‌the‌ ‌above‌ ‌</w:t>
        <w:br/>
        <w:t xml:space="preserve"> ‌ ‌</w:t>
        <w:br/>
        <w:t>443.‌ ‌Which‌ ‌of‌ ‌the‌ ‌SQL‌ ‌statements‌ ‌is‌ ‌correct?‌ ‌</w:t>
        <w:br/>
        <w:t>A.‌ ‌SELECT‌ ‌Username‌ ‌AND‌ ‌Password‌ ‌FROM‌ ‌Users‌ ‌</w:t>
        <w:br/>
        <w:t>B.‌ ‌SELECT‌ ‌Username,‌ ‌Password‌ ‌FROM‌ ‌Users‌ ‌</w:t>
        <w:br/>
        <w:t>C.‌ ‌SELECT‌ ‌Username,‌ ‌Password‌ ‌WHERE‌ ‌Username‌ ‌=‌ ‌'user1'‌ ‌</w:t>
        <w:br/>
        <w:t>D.‌ ‌None‌ ‌of‌ ‌these‌ ‌</w:t>
        <w:br/>
        <w:t xml:space="preserve"> ‌ ‌</w:t>
        <w:br/>
        <w:t>444.‌ ‌A‌ ‌table‌ ‌may‌ ‌have‌ ‌partial‌ ‌dependencies,‌ ‌if‌ ‌table‌ ‌consist‌ ‌of‌ ‌</w:t>
        <w:br/>
        <w:t>A.‌ ‌two‌ ‌prime‌ ‌attributes‌ ‌</w:t>
        <w:br/>
        <w:t>B.‌ ‌only‌ ‌one‌ ‌attribute‌ ‌</w:t>
        <w:br/>
        <w:t>C.‌ ‌only‌ ‌two‌ ‌attributes‌ ‌</w:t>
        <w:br/>
        <w:t>D.‌ ‌one‌ ‌prime‌ ‌attribute‌ ‌</w:t>
        <w:br/>
        <w:t xml:space="preserve"> ‌ ‌</w:t>
        <w:br/>
        <w:t>445.‌ ‌Which‌ ‌of‌ ‌the‌ ‌following‌ ‌set‌ ‌of‌ ‌dependencies‌ ‌is‌ ‌suitable‌ ‌for‌ ‌making‌ ‌a‌ ‌relation‌ ‌</w:t>
        <w:br/>
        <w:t>R(ABCD)‌ ‌to‌ ‌be‌ ‌in‌ ‌3NF‌ ‌but‌ ‌not‌ ‌in‌ ‌BCNF.‌ ‌</w:t>
        <w:br/>
        <w:t>A.‌ ‌{AB→CD,‌ ‌A→C‌ ‌,‌ ‌D→B}‌ ‌</w:t>
        <w:br/>
        <w:t>B.‌ ‌{AB→CD,‌ ‌C→DA}‌ ‌</w:t>
        <w:br/>
        <w:t>C.‌ ‌{A→BCD,‌ ‌B→CD,‌ ‌C→D}‌ ‌</w:t>
        <w:br/>
        <w:t>D.‌ ‌{AB→CD,‌ ‌C→A,‌ ‌D→B}‌ ‌</w:t>
        <w:br/>
        <w:t xml:space="preserve"> ‌ ‌</w:t>
        <w:br/>
        <w:t>446.‌ ‌Consider‌ ‌a‌ ‌relation‌ ‌R‌ ‌(ABCDEFGHIJ)‌ ‌with‌ ‌FD‌ ‌set‌ ‌=‌ ‌(AB→C,‌ ‌A→DE,B→F,‌ ‌</w:t>
        <w:br/>
        <w:t>F→GH,‌ ‌D→LJ).‌ ‌If‌ ‌'R'‌ ‌is‌ ‌split‌ ‌ABC,‌ ‌ADE,‌ ‌BF,‌ ‌FGH,‌ ‌DIJ‌ ‌then‌ ‌this‌ ‌decomposition‌ ‌is‌ ‌</w:t>
        <w:br/>
        <w:t>A.‌ ‌Lossless‌ ‌and‌ ‌dependency‌ ‌preserving‌ ‌</w:t>
        <w:br/>
        <w:t>B.‌ ‌Lossless‌ ‌and‌ ‌not‌ ‌dependency‌ ‌preserving‌ ‌</w:t>
        <w:br/>
        <w:t>C.‌ ‌Lossy‌ ‌and‌ ‌dependency‌ ‌preserving‌ ‌</w:t>
        <w:br/>
        <w:t>D.‌ ‌Lossy‌ ‌and‌ ‌not‌ ‌dependency‌ ‌preserving‌ ‌</w:t>
        <w:br/>
        <w:t xml:space="preserve"> ‌ ‌</w:t>
        <w:br/>
        <w:t>447.‌ ‌A‌ ‌relation‌ ‌R(ABC)‌ ‌is‌ ‌having‌ ‌the‌ ‌following‌ ‌4‌ ‌tuples:‌ ‌(1,2,3),‌ ‌(4,2,3),‌ ‌</w:t>
        <w:br/>
        <w:t>(5,3,3)‌ ‌and‌ ‌(2,4,4).‌ ‌Which‌ ‌of‌ ‌the‌ ‌following‌ ‌dependencies‌ ‌can‌ ‌you‌ ‌doesn't‌ ‌hold‌ ‌over‌ ‌</w:t>
        <w:br/>
        <w:t>relation‌ ‌R?‌ ‌</w:t>
        <w:br/>
        <w:t>A.‌ ‌AB→C‌ ‌</w:t>
        <w:br/>
        <w:t>B.‌ ‌A→B‌ ‌</w:t>
        <w:br/>
        <w:t>C.‌ ‌B→C‌ ‌</w:t>
        <w:br/>
        <w:t>D.‌ ‌C→B‌ ‌</w:t>
        <w:br/>
        <w:t xml:space="preserve"> ‌ ‌</w:t>
        <w:br/>
        <w:t>448.‌ ‌Suppose‌ ‌a‌ ‌relation‌ ‌R‌ ‌is‌ ‌in‌ ‌3NF.‌ ‌Then‌ ‌an‌ ‌FD:X-A‌ ‌is‌ ‌not‌ ‌valid‌ ‌on‌ ‌R,‌ ‌if‌ ‌</w:t>
        <w:br/>
        <w:t xml:space="preserve"> ‌I.X‌ ‌is‌ ‌a‌ ‌proper‌ ‌subset‌ ‌of‌ ‌some‌ ‌key‌ ‌</w:t>
        <w:br/>
        <w:t xml:space="preserve"> ‌II.‌ ‌X‌ ‌is‌ ‌a‌ ‌not‌ ‌a‌ ‌proper‌ ‌subset‌ ‌</w:t>
        <w:br/>
        <w:t xml:space="preserve"> ‌III.‌ ‌X‌ ‌is‌ ‌a‌ ‌key‌ ‌</w:t>
        <w:br/>
        <w:t xml:space="preserve"> ‌IV.‌ ‌A‌ ‌is‌ ‌a‌ ‌part‌ ‌of‌ ‌some‌ ‌key‌ ‌</w:t>
        <w:br/>
        <w:t>A.‌ ‌I‌ ‌&amp;‌ ‌II‌ ‌are‌ ‌correct‌ ‌</w:t>
        <w:br/>
        <w:t>B.‌ ‌I‌ ‌&amp;‌ ‌III‌ ‌are‌ ‌correct‌ ‌</w:t>
        <w:br/>
        <w:t>C.‌ ‌III‌ ‌&amp;‌ ‌IV‌ ‌are‌ ‌correct‌ ‌</w:t>
        <w:br/>
        <w:t>D.‌ ‌I‌ ‌&amp;‌ ‌II‌ ‌are‌ ‌not‌ ‌correct‌ ‌</w:t>
        <w:br/>
        <w:t xml:space="preserve"> ‌ ‌</w:t>
        <w:br/>
        <w:t>449.‌ ‌NULL‌ ‌is‌ ‌</w:t>
        <w:br/>
        <w:t>A.‌ ‌The‌ ‌same‌ ‌as‌ ‌0‌ ‌for‌ ‌integer‌ ‌</w:t>
        <w:br/>
        <w:t>B.‌ ‌The‌ ‌same‌ ‌as‌ ‌blank‌ ‌for‌ ‌character‌ ‌</w:t>
        <w:br/>
        <w:t>C.‌ ‌The‌ ‌same‌ ‌as‌ ‌0‌ ‌for‌ ‌integer‌ ‌and‌ ‌blank‌ ‌for‌ ‌character‌ ‌</w:t>
        <w:br/>
        <w:t>D.‌ ‌Not‌ ‌a‌ ‌value‌ ‌</w:t>
        <w:br/>
        <w:t xml:space="preserve"> ‌ ‌</w:t>
        <w:br/>
        <w:t>450.‌ ‌Which‌ ‌of‌ ‌the‌ ‌following‌ ‌database‌ ‌object‌ ‌does‌ ‌not‌ ‌physically‌ ‌exist?‌ ‌</w:t>
        <w:br/>
        <w:t>A.‌ ‌base‌ ‌table‌ ‌</w:t>
        <w:br/>
        <w:t>B.‌ ‌index‌ ‌</w:t>
        <w:br/>
        <w:t>C.‌ ‌view‌ ‌</w:t>
        <w:br/>
        <w:t>D.‌ ‌none‌ ‌of‌ ‌the‌ ‌above‌ ‌</w:t>
        <w:br/>
        <w:t xml:space="preserve"> ‌ ‌</w:t>
        <w:br/>
        <w:t>451.‌ ‌To‌ ‌update‌ ‌an‌ ‌SQL‌ ‌view,‌ ‌the‌ ‌DBMS‌ ‌must‌ ‌able‌ ‌to‌ ‌associate‌ ‌the‌ ‌column(s)‌ ‌to‌ ‌be‌ ‌</w:t>
        <w:br/>
        <w:t>updated‌ ‌with:‌ ‌</w:t>
        <w:br/>
        <w:t>A.‌ ‌a‌ ‌particular‌ ‌column‌ ‌in‌ ‌a‌ ‌particular‌ ‌underlying‌ ‌table.‌ ‌</w:t>
        <w:br/>
        <w:t>B.‌ ‌a‌ ‌particular‌ ‌column‌ ‌in‌ ‌a‌ ‌particular‌ ‌row.‌ ‌</w:t>
        <w:br/>
        <w:t>C.‌ ‌a‌ ‌particular‌ ‌row‌ ‌in‌ ‌a‌ ‌particular‌ ‌underlying‌ ‌table.‌ ‌</w:t>
        <w:br/>
        <w:t>D.‌ ‌None‌ ‌of‌ ‌the‌ ‌above‌ ‌is‌ ‌correct.‌ ‌</w:t>
        <w:br/>
        <w:t xml:space="preserve"> ‌ ‌</w:t>
        <w:br/>
        <w:t>452.‌ ‌A‌ ‌__________‌ ‌is‌ ‌a‌ ‌program‌ ‌that‌ ‌performs‌ ‌some‌ ‌common‌ ‌action‌ ‌on‌ ‌database‌ ‌</w:t>
        <w:br/>
        <w:t>data‌ ‌and‌ ‌that‌ ‌is‌ ‌stored‌ ‌in‌ ‌the‌ ‌database.‌ ‌</w:t>
        <w:br/>
        <w:t>A.‌ ‌trigger‌ ‌</w:t>
        <w:br/>
        <w:t>B.‌ ‌stored‌ ‌procedure‌ ‌</w:t>
        <w:br/>
        <w:t>C.‌ ‌pseudofile‌ ‌</w:t>
        <w:br/>
        <w:t>D.‌ ‌None‌ ‌of‌ ‌the‌ ‌above‌ ‌is‌ ‌correct.‌ ‌</w:t>
        <w:br/>
        <w:t xml:space="preserve"> ‌ ‌</w:t>
        <w:br/>
        <w:t>453.‌ ‌What‌ ‌is‌ ‌the‌ ‌best‌ ‌data‌ ‌type‌ ‌definition‌ ‌for‌ ‌Oracle‌ ‌when‌ ‌a‌ ‌field‌ ‌is‌ ‌alphanumeric‌ ‌and‌ ‌</w:t>
        <w:br/>
        <w:t>has‌ ‌a‌ ‌length‌ ‌that‌ ‌can‌ ‌vary?‌ ‌</w:t>
        <w:br/>
        <w:t>A.‌ ‌VARCHAR2‌ ‌</w:t>
        <w:br/>
        <w:t>B.‌ ‌CHAR‌ ‌</w:t>
        <w:br/>
        <w:t>C.‌ ‌LONG‌ ‌</w:t>
        <w:br/>
        <w:t>D.‌ ‌NUMBER‌ ‌</w:t>
        <w:br/>
        <w:t xml:space="preserve"> ‌ ‌</w:t>
        <w:br/>
        <w:t>454.‌ ‌What‌ ‌is‌ ‌the‌ ‌best‌ ‌data‌ ‌type‌ ‌definition‌ ‌for‌ ‌Oracle‌ ‌when‌ ‌a‌ ‌field‌ ‌is‌ ‌alphanumeric‌ ‌and‌ ‌</w:t>
        <w:br/>
        <w:t>has‌ ‌a‌ ‌fixed‌ ‌length?‌ ‌</w:t>
        <w:br/>
        <w:t>A.‌ ‌VARCHAR2‌ ‌</w:t>
        <w:br/>
        <w:t>B.‌ ‌CHAR‌ ‌</w:t>
        <w:br/>
        <w:t>C.‌ ‌LONG‌ ‌</w:t>
        <w:br/>
        <w:t>D.‌ ‌NUMBER‌ ‌</w:t>
        <w:br/>
        <w:t xml:space="preserve"> ‌ ‌</w:t>
        <w:br/>
        <w:t>455.‌ ‌What‌ ‌is‌ ‌DML?‌ ‌</w:t>
        <w:br/>
        <w:t>A.‌ ‌Data‌ ‌Manipulation‌ ‌Language‌ ‌</w:t>
        <w:br/>
        <w:t>B.‌ ‌Data‌ ‌Management‌ ‌Language‌ ‌</w:t>
        <w:br/>
        <w:t>C.‌ ‌Data‌ ‌Control‌ ‌Language‌ ‌</w:t>
        <w:br/>
        <w:t>D.‌ ‌None‌ ‌of‌ ‌the‌ ‌above‌ ‌is‌ ‌correct.‌ ‌</w:t>
        <w:br/>
        <w:t xml:space="preserve"> ‌ ‌</w:t>
        <w:br/>
        <w:t>456.‌ ‌Stored‌ ‌procedures‌ ‌have‌ ‌which‌ ‌of‌ ‌the‌ ‌following‌ ‌advantages?‌ ‌</w:t>
        <w:br/>
        <w:t>A.‌ ‌It‌ ‌takes‌ ‌a‌ ‌longer‌ ‌time‌ ‌to‌ ‌write‌ ‌them‌ ‌as‌ ‌compared‌ ‌to‌ ‌writing‌ ‌Visual‌ ‌Basic.‌ ‌</w:t>
        <w:br/>
        <w:t>B.‌ ‌Network‌ ‌traffic‌ ‌increases.‌ ‌</w:t>
        <w:br/>
        <w:t>C.‌ ‌Data‌ ‌integrity‌ ‌improves‌ ‌as‌ ‌multiple‌ ‌applications‌ ‌access‌ ‌the‌ ‌same‌ ‌stored‌ ‌procedure.‌ ‌</w:t>
        <w:br/>
        <w:t>D.‌ ‌Result‌ ‌in‌ ‌thicker‌ ‌client‌ ‌and‌ ‌thinner‌ ‌database‌ ‌server.‌ ‌</w:t>
        <w:br/>
        <w:t xml:space="preserve"> ‌ ‌</w:t>
        <w:br/>
        <w:t>457.‌ ‌When‌ ‌mapping‌ ‌a‌ ‌regular‌ ‌entity‌ ‌to‌ ‌a‌ ‌relation‌ ‌which‌ ‌of‌ ‌the‌ ‌following‌ ‌is‌ ‌true?‌ ‌</w:t>
        <w:br/>
        <w:t>A.‌ ‌One‌ ‌relation‌ ‌is‌ ‌created.‌ ‌</w:t>
        <w:br/>
        <w:t>B.‌ ‌Two‌ ‌relations‌ ‌are‌ ‌created.‌ ‌</w:t>
        <w:br/>
        <w:t>C.‌ ‌Three‌ ‌relations‌ ‌are‌ ‌created.‌ ‌</w:t>
        <w:br/>
        <w:t>D.‌ ‌Four‌ ‌relations‌ ‌are‌ ‌created.‌ ‌</w:t>
        <w:br/>
        <w:t xml:space="preserve"> ‌ ‌</w:t>
        <w:br/>
        <w:t>458.‌ ‌You‌ ‌own‌ ‌a‌ ‌table‌ ‌called‌ ‌EMPLOYEES‌ ‌with‌ ‌this‌ ‌table‌ ‌structure:‌ ‌</w:t>
        <w:br/>
        <w:t>EMPLOYEE_ID‌ ‌NUMBER‌ ‌Primary‌ ‌Key‌ ‌</w:t>
        <w:br/>
        <w:t>FIRST_NAME‌ ‌VARCHAR2(25)‌ ‌</w:t>
        <w:br/>
        <w:t>LAST_NAME‌ ‌VARCHAR2(25)‌ ‌</w:t>
        <w:br/>
        <w:t>HIRE_DATE‌ ‌DATE‌ ‌</w:t>
        <w:br/>
        <w:t>What‌ ‌happens‌ ‌when‌ ‌you‌ ‌execute‌ ‌this‌ ‌DELETE‌ ‌statement?‌ ‌</w:t>
        <w:br/>
        <w:t>DELETE‌ ‌employees;‌ ‌</w:t>
        <w:br/>
        <w:t>A.‌ ‌You‌ ‌get‌ ‌an‌ ‌error‌ ‌because‌ ‌of‌ ‌a‌ ‌primary‌ ‌key‌ ‌violation‌ ‌</w:t>
        <w:br/>
        <w:t>B.‌ ‌The‌ ‌data‌ ‌and‌ ‌structure‌ ‌of‌ ‌the‌ ‌EMPLOYEES‌ ‌table‌ ‌are‌ ‌deleted.‌ ‌</w:t>
        <w:br/>
        <w:t>C.‌ ‌The‌ ‌data‌ ‌in‌ ‌the‌ ‌EMPLOYEES‌ ‌table‌ ‌is‌ ‌deleted‌ ‌but‌ ‌not‌ ‌the‌ ‌structure‌ ‌</w:t>
        <w:br/>
        <w:t>D.‌ ‌You‌ ‌get‌ ‌an‌ ‌error‌ ‌because‌ ‌the‌ ‌statement‌ ‌is‌ ‌not‌ ‌syntactically‌ ‌correct‌ ‌</w:t>
        <w:br/>
        <w:t xml:space="preserve"> ‌ ‌</w:t>
        <w:br/>
        <w:t>459.‌ ‌You‌ ‌added‌ ‌a‌ ‌PHONE_NUMBER‌ ‌column‌ ‌of‌ ‌NUMBER‌ ‌data‌ ‌type‌ ‌to‌ ‌an‌ ‌existing‌ ‌</w:t>
        <w:br/>
        <w:t>EMPLOYEES‌ ‌table.‌ ‌The‌ ‌EMPLOYEES‌ ‌table‌ ‌already‌ ‌contains‌ ‌records‌ ‌of‌ ‌100‌ ‌</w:t>
        <w:br/>
        <w:t>employees.‌ ‌Now,‌ ‌you‌ ‌want‌ ‌to‌ ‌enter‌ ‌the‌ ‌phone‌ ‌numbers‌ ‌of‌ ‌each‌ ‌of‌ ‌the‌ ‌100‌ ‌employees‌ ‌</w:t>
        <w:br/>
        <w:t>into‌ ‌the‌ ‌table.‌ ‌Some‌ ‌of‌ ‌the‌ ‌employees‌ ‌may‌ ‌not‌ ‌have‌ ‌a‌ ‌phone‌ ‌number‌ ‌available.‌ ‌Which‌ ‌</w:t>
        <w:br/>
        <w:t>data‌ ‌manipulation‌ ‌operation‌ ‌do‌ ‌you‌ ‌perform?‌ ‌</w:t>
        <w:br/>
        <w:t>A.‌ ‌MERGE‌ ‌</w:t>
        <w:br/>
        <w:t>B.‌ ‌INSERT‌ ‌</w:t>
        <w:br/>
        <w:t>C.‌ ‌UPDATE‌ ‌</w:t>
        <w:br/>
        <w:t>D.‌ ‌ADD‌ ‌</w:t>
        <w:br/>
        <w:t xml:space="preserve"> ‌ ‌</w:t>
        <w:br/>
        <w:t>460.‌ ‌What‌ ‌is‌ ‌the‌ ‌default‌ ‌display‌ ‌length‌ ‌of‌ ‌the‌ ‌DATE‌ ‌datatype‌ ‌column?‌ ‌</w:t>
        <w:br/>
        <w:t>A.‌ ‌8‌ ‌</w:t>
        <w:br/>
        <w:t>B.‌ ‌9‌ ‌</w:t>
        <w:br/>
        <w:t>C.‌ ‌19‌ ‌</w:t>
        <w:br/>
        <w:t>D.‌ ‌6‌ ‌</w:t>
        <w:br/>
        <w:t xml:space="preserve"> ‌ ‌</w:t>
        <w:br/>
        <w:t>461.‌ ‌E-R‌ ‌model‌ ‌uses‌ ‌this‌ ‌symbol‌ ‌to‌ ‌represent‌ ‌weak‌ ‌entity‌ ‌set?‌ ‌</w:t>
        <w:br/>
        <w:t>A.‌ ‌Dotted‌ ‌rectangle‌ ‌</w:t>
        <w:br/>
        <w:t>B.‌ ‌Diamond‌ ‌</w:t>
        <w:br/>
        <w:t>C.‌ ‌Doubly‌ ‌outlined‌ ‌rectangle‌ ‌</w:t>
        <w:br/>
        <w:t>D.‌ ‌None‌ ‌of‌ ‌these‌ ‌</w:t>
        <w:br/>
        <w:t xml:space="preserve"> ‌ ‌</w:t>
        <w:br/>
        <w:t>462.‌ ‌In‌ ‌a‌ ‌relation‌ ‌</w:t>
        <w:br/>
        <w:t>A.‌ ‌Ordering‌ ‌of‌ ‌rows‌ ‌is‌ ‌immaterial‌ ‌</w:t>
        <w:br/>
        <w:t>B.‌ ‌No‌ ‌two‌ ‌rows‌ ‌are‌ ‌identical‌ ‌</w:t>
        <w:br/>
        <w:t>C.‌ ‌Both‌ ‌are‌ ‌true‌ ‌</w:t>
        <w:br/>
        <w:t>D.‌ ‌None‌ ‌of‌ ‌these‌ ‌</w:t>
        <w:br/>
        <w:t xml:space="preserve"> ‌ ‌</w:t>
        <w:br/>
        <w:t>463.‌ ‌Which‌ ‌of‌ ‌the‌ ‌following‌ ‌is‌ ‌a‌ ‌comparison‌ ‌operator‌ ‌in‌ ‌SQL?‌ ‌</w:t>
        <w:br/>
        <w:t>A.‌ ‌=‌ ‌</w:t>
        <w:br/>
        <w:t>B.‌ ‌LIKE‌ ‌</w:t>
        <w:br/>
        <w:t>C.‌ ‌BETWEEN‌ ‌</w:t>
        <w:br/>
        <w:t>D.‌ ‌All‌ ‌of‌ ‌the‌ ‌above‌ ‌</w:t>
        <w:br/>
        <w:t xml:space="preserve"> ‌ ‌</w:t>
        <w:br/>
        <w:t>464.‌ ‌To‌ ‌delete‌ ‌a‌ ‌particular‌ ‌column‌ ‌in‌ ‌a‌ ‌relation‌ ‌the‌ ‌command‌ ‌used‌ ‌is:‌ ‌</w:t>
        <w:br/>
        <w:t>A.‌ ‌UPDATE‌ ‌</w:t>
        <w:br/>
        <w:t>B.‌ ‌DROP‌ ‌</w:t>
        <w:br/>
        <w:t>C.‌ ‌ALTER‌ ‌</w:t>
        <w:br/>
        <w:t>D.‌ ‌DELETE‌ ‌</w:t>
        <w:br/>
        <w:t xml:space="preserve"> ‌ ‌</w:t>
        <w:br/>
        <w:t>465.‌ ‌An‌ ‌entity‌ ‌in‌ ‌A‌ ‌is‌ ‌associated‌ ‌with‌ ‌at‌ ‌most‌ ‌one‌ ‌entity‌ ‌in‌ ‌B.‌ ‌An‌ ‌entity‌ ‌in‌ ‌B,‌ ‌however,‌ ‌</w:t>
        <w:br/>
        <w:t>can‌ ‌be‌ ‌associated‌ ‌with‌ ‌any‌ ‌number‌ ‌(zero‌ ‌or‌ ‌more)‌ ‌of‌ ‌entities‌ ‌in‌ ‌A.‌ ‌</w:t>
        <w:br/>
        <w:t>A.‌ ‌One-to-many‌ ‌</w:t>
        <w:br/>
        <w:t>B.‌ ‌One-to-one‌ ‌</w:t>
        <w:br/>
        <w:t>C.‌ ‌Many-to-many‌ ‌</w:t>
        <w:br/>
        <w:t>D.‌ ‌Many-to-one‌ ‌</w:t>
        <w:br/>
        <w:t xml:space="preserve"> ‌ ‌</w:t>
        <w:br/>
        <w:t>466.‌ ‌The‌ ‌normal‌ ‌form‌ ‌which‌ ‌satisfies‌ ‌multivalued‌ ‌dependencies‌ ‌and‌ ‌which‌ ‌is‌ ‌in‌ ‌BCNF‌ ‌</w:t>
        <w:br/>
        <w:t>is:‌ ‌</w:t>
        <w:br/>
        <w:t>A.‌ ‌2NF‌ ‌</w:t>
        <w:br/>
        <w:t>B.‌ ‌3NF‌ ‌</w:t>
        <w:br/>
        <w:t>C.‌ ‌4NF‌ ‌</w:t>
        <w:br/>
        <w:t>D.‌ ‌All‌ ‌of‌ ‌the‌ ‌mentioned‌ ‌</w:t>
        <w:br/>
        <w:t xml:space="preserve"> ‌ ‌</w:t>
        <w:br/>
        <w:t>467.‌ ‌The‌ ‌main‌ ‌task‌ ‌carried‌ ‌out‌ ‌in‌ ‌the‌ ‌_______‌ ‌is‌ ‌to‌ ‌remove‌ ‌repeating‌ ‌attributes‌ ‌to‌ ‌</w:t>
        <w:br/>
        <w:t>separate‌ ‌tables.‌ ‌</w:t>
        <w:br/>
        <w:t>A.‌ ‌First‌ ‌Normal‌ ‌Form‌ ‌</w:t>
        <w:br/>
        <w:t>B.‌ ‌Second‌ ‌Normal‌ ‌Form‌ ‌</w:t>
        <w:br/>
        <w:t>C.‌ ‌Third‌ ‌Normal‌ ‌Form‌ ‌</w:t>
        <w:br/>
        <w:t>D.‌ ‌Fourth‌ ‌Normal‌ ‌Form‌ ‌</w:t>
        <w:br/>
        <w:t xml:space="preserve"> ‌ ‌</w:t>
        <w:br/>
        <w:t>468.‌ ‌Which‌ ‌of‌ ‌the‌ ‌following‌ ‌is‌ ‌NOT‌ ‌an‌ ‌Oracle-support‌ ‌trigger?‌ ‌</w:t>
        <w:br/>
        <w:t>A.‌ ‌BEFORE‌ ‌</w:t>
        <w:br/>
        <w:t>B.‌ ‌DURING‌ ‌</w:t>
        <w:br/>
        <w:t>C.‌ ‌AFTER‌ ‌</w:t>
        <w:br/>
        <w:t>D.‌ ‌INSTEAD‌ ‌OF‌ ‌</w:t>
        <w:br/>
        <w:t xml:space="preserve"> ‌ ‌</w:t>
        <w:br/>
        <w:t>469.‌ ‌What‌ ‌are‌ ‌the‌ ‌different‌ ‌in‌ ‌triggers?‌ ‌</w:t>
        <w:br/>
        <w:t>A.‌ ‌Define,‌ ‌Create‌ ‌</w:t>
        <w:br/>
        <w:t>B.‌ ‌Drop,‌ ‌Comment‌ ‌</w:t>
        <w:br/>
        <w:t>C.‌ ‌Insert,‌ ‌Update,‌ ‌Delete‌ ‌</w:t>
        <w:br/>
        <w:t>D.‌ ‌All‌ ‌of‌ ‌the‌ ‌mentioned‌ ‌</w:t>
        <w:br/>
        <w:t xml:space="preserve"> ‌ ‌</w:t>
        <w:br/>
        <w:t>470.‌ ‌A‌ ‌technique‌ ‌for‌ ‌direct‌ ‌search‌ ‌is‌ ‌</w:t>
        <w:br/>
        <w:t>A.‌ ‌Binary‌ ‌Search‌ ‌</w:t>
        <w:br/>
        <w:t>B.‌ ‌Linear‌ ‌Search‌ ‌</w:t>
        <w:br/>
        <w:t>C.‌ ‌Tree‌ ‌Search‌ ‌</w:t>
        <w:br/>
        <w:t>D.‌ ‌Hashing‌ ‌</w:t>
        <w:br/>
        <w:t xml:space="preserve"> ‌ ‌</w:t>
        <w:br/>
        <w:t>471.‌ ‌SELECT‌ ‌*‌ ‌FROM‌ ‌employee‌ ‌WHERE‌ ‌dept_name="Comp‌ ‌Sci";‌ ‌</w:t>
        <w:br/>
        <w:t>In‌ ‌the‌ ‌SQL‌ ‌given‌ ‌above‌ ‌there‌ ‌is‌ ‌an‌ ‌error‌ ‌.‌ ‌Identify‌ ‌the‌ ‌error.‌ ‌</w:t>
        <w:br/>
        <w:t>A.‌ ‌Dept_name‌ ‌</w:t>
        <w:br/>
        <w:t>B.‌ ‌Employee‌ ‌</w:t>
        <w:br/>
        <w:t>C.‌ ‌“Comp‌ ‌Sci”‌ ‌</w:t>
        <w:br/>
        <w:t>D.‌ ‌From‌ ‌</w:t>
        <w:br/>
        <w:t xml:space="preserve"> ‌ ‌</w:t>
        <w:br/>
        <w:t>472.‌ ‌SELECT‌ ‌*‌ ‌FROM‌ ‌instructor‌ ‌ORDER‌ ‌BY‌ ‌salary‌ ‌____,‌ ‌name‌ ‌___;‌ ‌</w:t>
        <w:br/>
        <w:t>To‌ ‌display‌ ‌the‌ ‌salary‌ ‌from‌ ‌greater‌ ‌to‌ ‌smaller‌ ‌and‌ ‌name‌ ‌in‌ ‌ascending‌ ‌order‌ ‌which‌ ‌of‌ ‌</w:t>
        <w:br/>
        <w:t>the‌ ‌following‌ ‌options‌ ‌should‌ ‌be‌ ‌used?‌ ‌</w:t>
        <w:br/>
        <w:t>A.‌ ‌Ascending,‌ ‌Descending‌ ‌</w:t>
        <w:br/>
        <w:t>B.‌ ‌Asc,‌ ‌Desc‌ ‌</w:t>
        <w:br/>
        <w:t>C.‌ ‌Desc,‌ ‌Asc‌ ‌</w:t>
        <w:br/>
        <w:t>D.‌ ‌Descending,‌ ‌Ascending‌ ‌</w:t>
        <w:br/>
        <w:t xml:space="preserve"> ‌ ‌</w:t>
        <w:br/>
        <w:t>473.‌ ‌SELECT‌ ‌instructor.*‌ ‌FROM‌ ‌instructor,‌ ‌teaches‌ ‌WHERE‌ ‌instructor.ID=‌ ‌</w:t>
        <w:br/>
        <w:t>teaches.ID;‌ ‌</w:t>
        <w:br/>
        <w:t>This‌ ‌query‌ ‌does‌ ‌which‌ ‌of‌ ‌the‌ ‌following‌ ‌operation?‌ ‌</w:t>
        <w:br/>
        <w:t>A.‌ ‌All‌ ‌attributes‌ ‌of‌ ‌instructor‌ ‌and‌ ‌teaches‌ ‌are‌ ‌selected‌ ‌</w:t>
        <w:br/>
        <w:t>B.‌ ‌All‌ ‌attributes‌ ‌of‌ ‌instructor‌ ‌are‌ ‌selected‌ ‌on‌ ‌the‌ ‌given‌ ‌condition‌ ‌</w:t>
        <w:br/>
        <w:t>C.‌ ‌All‌ ‌attributes‌ ‌of‌ ‌teaches‌ ‌are‌ ‌selected‌ ‌on‌ ‌given‌ ‌condition‌ ‌</w:t>
        <w:br/>
        <w:t>D.‌ ‌Only‌ ‌the‌ ‌some‌ ‌attributes‌ ‌from‌ ‌instructed‌ ‌and‌ ‌teaches‌ ‌are‌ ‌selected‌ ‌</w:t>
        <w:br/>
        <w:t xml:space="preserve"> ‌ ‌</w:t>
        <w:br/>
        <w:t>474.‌ ‌In‌ ‌SQL‌ ‌the‌ ‌spaces‌ ‌at‌ ‌the‌ ‌end‌ ‌of‌ ‌the‌ ‌string‌ ‌are‌ ‌removed‌ ‌by‌ ‌_______‌ ‌function.‌ ‌</w:t>
        <w:br/>
        <w:t>A.‌ ‌Upper‌ ‌</w:t>
        <w:br/>
        <w:t>B.‌ ‌String‌ ‌</w:t>
        <w:br/>
        <w:t>C.‌ ‌Trim‌ ‌</w:t>
        <w:br/>
        <w:t>D.‌ ‌Lower‌ ‌</w:t>
        <w:br/>
        <w:t xml:space="preserve"> ‌ ‌</w:t>
        <w:br/>
        <w:t>475.‌ ‌_____‌ ‌operator‌ ‌is‌ ‌used‌ ‌for‌ ‌appending‌ ‌two‌ ‌strings.‌ ‌</w:t>
        <w:br/>
        <w:t>A.‌ ‌&amp;‌ ‌</w:t>
        <w:br/>
        <w:t>B.‌ ‌%‌ ‌</w:t>
        <w:br/>
        <w:t>C.‌ ‌||‌ ‌</w:t>
        <w:br/>
        <w:t>D.‌ ‌_‌ ‌</w:t>
        <w:br/>
        <w:t xml:space="preserve"> ‌ ‌</w:t>
        <w:br/>
        <w:t>476.‌ ‌To‌ ‌include‌ ‌integrity‌ ‌constraint‌ ‌in‌ ‌an‌ ‌existing‌ ‌relation‌ ‌use‌ ‌:‌ ‌</w:t>
        <w:br/>
        <w:t>A.‌ ‌Create‌ ‌table‌ ‌</w:t>
        <w:br/>
        <w:t>B.‌ ‌Modify‌ ‌table‌ ‌</w:t>
        <w:br/>
        <w:t>C.‌ ‌Alter‌ ‌table‌ ‌</w:t>
        <w:br/>
        <w:t>D.‌ ‌Drop‌ ‌table‌ ‌</w:t>
        <w:br/>
        <w:t xml:space="preserve"> ‌ ‌</w:t>
        <w:br/>
        <w:t>477.‌ ‌Which‌ ‌of‌ ‌the‌ ‌following‌ ‌statements‌ ‌creates‌ ‌a‌ ‌new‌ ‌table‌ ‌temp‌ ‌instructor‌ ‌that‌ ‌has‌ ‌</w:t>
        <w:br/>
        <w:t>the‌ ‌same‌ ‌schema‌ ‌as‌ ‌an‌ ‌instructor.‌ ‌</w:t>
        <w:br/>
        <w:t>A.‌ ‌create‌ ‌table‌ ‌temp_instructor;‌ ‌</w:t>
        <w:br/>
        <w:t>B.‌ ‌Create‌ ‌table‌ ‌temp_instructor‌ ‌like‌ ‌instructor;‌ ‌</w:t>
        <w:br/>
        <w:t>C.‌ ‌Create‌ ‌Table‌ ‌as‌ ‌temp_instructor;‌ ‌</w:t>
        <w:br/>
        <w:t>D.‌ ‌Create‌ ‌table‌ ‌like‌ ‌temp_instructor;‌ ‌</w:t>
        <w:br/>
        <w:t xml:space="preserve"> ‌ ‌</w:t>
        <w:br/>
        <w:t>478.‌ ‌A‌ ‌stored‌ ‌procedure‌ ‌in‌ ‌SQL‌ ‌is‌ ‌a___________‌ ‌</w:t>
        <w:br/>
        <w:t>A.‌ ‌Block‌ ‌of‌ ‌functions‌ ‌</w:t>
        <w:br/>
        <w:t>B.‌ ‌Group‌ ‌of‌ ‌Transact-SQL‌ ‌statements‌ ‌compiled‌ ‌into‌ ‌a‌ ‌single‌ ‌execution‌ ‌plan.‌ ‌</w:t>
        <w:br/>
        <w:t>C.‌ ‌Group‌ ‌of‌ ‌distinct‌ ‌SQL‌ ‌statements.‌ ‌</w:t>
        <w:br/>
        <w:t>D.‌ ‌None‌ ‌of‌ ‌the‌ ‌mentioned‌ ‌</w:t>
        <w:br/>
        <w:t xml:space="preserve"> ‌ ‌</w:t>
        <w:br/>
        <w:t>479.‌ ‌Temporary‌ ‌stored‌ ‌procedures‌ ‌are‌ ‌stored‌ ‌in‌ ‌_________‌ ‌database.‌ ‌</w:t>
        <w:br/>
        <w:t>A.‌ ‌Master‌ ‌</w:t>
        <w:br/>
        <w:t>B.‌ ‌Model‌ ‌</w:t>
        <w:br/>
        <w:t>C.‌ ‌User‌ ‌specific‌ ‌</w:t>
        <w:br/>
        <w:t>D.‌ ‌Tempdb‌ ‌</w:t>
        <w:br/>
        <w:t xml:space="preserve"> ‌ ‌</w:t>
        <w:br/>
        <w:t>480.‌ ‌What‌ ‌are‌ ‌the‌ ‌after‌ ‌triggers?‌ ‌</w:t>
        <w:br/>
        <w:t>A.‌ ‌Triggers‌ ‌generated‌ ‌after‌ ‌a‌ ‌particular‌ ‌operation‌ ‌</w:t>
        <w:br/>
        <w:t>B.‌ ‌These‌ ‌triggers‌ ‌run‌ ‌after‌ ‌an‌ ‌insert,‌ ‌update‌ ‌or‌ ‌delete‌ ‌on‌ ‌a‌ ‌table‌ ‌</w:t>
        <w:br/>
        <w:t>C.‌ ‌These‌ ‌triggers‌ ‌run‌ ‌after‌ ‌an‌ ‌insert,‌ ‌views,‌ ‌update‌ ‌or‌ ‌delete‌ ‌on‌ ‌a‌ ‌table‌ ‌</w:t>
        <w:br/>
        <w:t>D.‌ ‌All‌ ‌of‌ ‌the‌ ‌mentioned‌ ‌</w:t>
        <w:br/>
        <w:t xml:space="preserve"> ‌ ‌</w:t>
        <w:br/>
        <w:t>481.‌ ‌In‌ ‌order‌ ‌to‌ ‌simplify‌ ‌the‌ ‌null‌ ‌value‌ ‌confusion‌ ‌in‌ ‌the‌ ‌rank‌ ‌function‌ ‌we‌ ‌can‌ ‌specify‌ ‌</w:t>
        <w:br/>
        <w:t>A.‌ ‌Not‌ ‌Null‌ ‌</w:t>
        <w:br/>
        <w:t>B.‌ ‌Nulls‌ ‌last‌ ‌</w:t>
        <w:br/>
        <w:t>C.‌ ‌Nulls‌ ‌first‌ ‌</w:t>
        <w:br/>
        <w:t>D.‌ ‌Either‌ ‌Nulls‌ ‌last‌ ‌or‌ ‌first‌ ‌</w:t>
        <w:br/>
        <w:t xml:space="preserve"> ‌ ‌</w:t>
        <w:br/>
        <w:t>482.‌ ‌Entity‌ ‌is‌ ‌a‌ ‌_________‌ ‌</w:t>
        <w:br/>
        <w:t>A.‌ ‌Object‌ ‌of‌ ‌relation‌ ‌</w:t>
        <w:br/>
        <w:t>B.‌ ‌Present‌ ‌working‌ ‌model‌ ‌</w:t>
        <w:br/>
        <w:t>C.‌ ‌Thing‌ ‌in‌ ‌real‌ ‌world‌ ‌</w:t>
        <w:br/>
        <w:t>D.‌ ‌Model‌ ‌of‌ ‌relation‌ ‌</w:t>
        <w:br/>
        <w:t xml:space="preserve"> ‌ ‌</w:t>
        <w:br/>
        <w:t>483.‌ ‌Which‌ ‌of‌ ‌the‌ ‌following‌ ‌can‌ ‌be‌ ‌a‌ ‌multivalued‌ ‌attribute?‌ ‌</w:t>
        <w:br/>
        <w:t>A.‌ ‌Phone_number‌ ‌</w:t>
        <w:br/>
        <w:t>B.‌ ‌Name‌ ‌</w:t>
        <w:br/>
        <w:t>C.‌ ‌Date_of_birth‌ ‌</w:t>
        <w:br/>
        <w:t>D.‌ ‌All‌ ‌of‌ ‌the‌ ‌mentioned‌ ‌</w:t>
        <w:br/>
        <w:t xml:space="preserve"> ‌ ‌</w:t>
        <w:br/>
        <w:t>484.‌ ‌Which‌ ‌one‌ ‌of‌ ‌the‌ ‌following‌ ‌uniquely‌ ‌identifies‌ ‌the‌ ‌elements‌ ‌in‌ ‌the‌ ‌relation?‌ ‌</w:t>
        <w:br/>
        <w:t>A.‌ ‌Secondary‌ ‌Key‌ ‌</w:t>
        <w:br/>
        <w:t>B.‌ ‌Primary‌ ‌key‌ ‌</w:t>
        <w:br/>
        <w:t>C.‌ ‌Foreign‌ ‌key‌ ‌</w:t>
        <w:br/>
        <w:t>D.‌ ‌Composite‌ ‌key‌ ‌</w:t>
        <w:br/>
        <w:t xml:space="preserve"> ‌ ‌</w:t>
        <w:br/>
        <w:t>485.‌ ‌Drop‌ ‌Table‌ ‌cannot‌ ‌be‌ ‌used‌ ‌to‌ ‌drop‌ ‌a‌ ‌table‌ ‌referenced‌ ‌by‌ ‌a‌ ‌_________‌ ‌</w:t>
        <w:br/>
        <w:t>constraint.‌ ‌</w:t>
        <w:br/>
        <w:t>A.‌ ‌Local‌ ‌Key‌ ‌</w:t>
        <w:br/>
        <w:t>B.‌ ‌Primary‌ ‌Key‌ ‌</w:t>
        <w:br/>
        <w:t>C.‌ ‌Composite‌ ‌Key‌ ‌</w:t>
        <w:br/>
        <w:t>D.‌ ‌Foreign‌ ‌Key‌ ‌</w:t>
        <w:br/>
        <w:t xml:space="preserve"> ‌ ‌</w:t>
        <w:br/>
        <w:t>486.‌ ‌The‌ ‌Rectangles‌ ‌divided‌ ‌into‌ ‌two‌ ‌parts‌ ‌represents‌ ‌</w:t>
        <w:br/>
        <w:t>A.‌ ‌Entity‌ ‌set‌ ‌</w:t>
        <w:br/>
        <w:t>B.‌ ‌Relationship‌ ‌set‌ ‌</w:t>
        <w:br/>
        <w:t>C.‌ ‌Attributes‌ ‌of‌ ‌a‌ ‌relationship‌ ‌set‌ ‌</w:t>
        <w:br/>
        <w:t>D.‌ ‌Primary‌ ‌key‌ ‌</w:t>
        <w:br/>
        <w:t xml:space="preserve"> ‌ ‌</w:t>
        <w:br/>
        <w:t>487.‌ ‌We‌ ‌indicate‌ ‌roles‌ ‌in‌ ‌E-R‌ ‌diagrams‌ ‌by‌ ‌labeling‌ ‌the‌ ‌lines‌ ‌that‌ ‌connect‌ ‌</w:t>
        <w:br/>
        <w:t>___________‌ ‌to‌ ‌__________‌ ‌</w:t>
        <w:br/>
        <w:t>A.‌ ‌Diamond,‌ ‌diamond‌ ‌</w:t>
        <w:br/>
        <w:t>B.‌ ‌Rectangle,‌ ‌diamond‌ ‌</w:t>
        <w:br/>
        <w:t>C.‌ ‌Rectangle,‌ ‌rectangle‌ ‌</w:t>
        <w:br/>
        <w:t>D.‌ ‌Diamond,‌ ‌rectangle‌ ‌</w:t>
        <w:br/>
        <w:t xml:space="preserve"> ‌ ‌</w:t>
        <w:br/>
        <w:t>489.‌ ‌An‌ ‌entity‌ ‌set‌ ‌that‌ ‌does‌ ‌not‌ ‌have‌ ‌sufficient‌ ‌attributes‌ ‌to‌ ‌form‌ ‌a‌ ‌primary‌ ‌key‌ ‌is‌ ‌</w:t>
        <w:br/>
        <w:t>termed‌ ‌a‌ ‌__________‌ ‌</w:t>
        <w:br/>
        <w:t>A.‌ ‌Strong‌ ‌entity‌ ‌set‌ ‌</w:t>
        <w:br/>
        <w:t>B.‌ ‌Variant‌ ‌set‌ ‌</w:t>
        <w:br/>
        <w:t>C.‌ ‌Weak‌ ‌entity‌ ‌set‌ ‌</w:t>
        <w:br/>
        <w:t>D.‌ ‌Variable‌ ‌set‌ ‌</w:t>
        <w:br/>
        <w:t xml:space="preserve"> ‌ ‌</w:t>
        <w:br/>
        <w:t>490.‌ ‌Weak‌ ‌entity‌ ‌set‌ ‌is‌ ‌represented‌ ‌as‌ ‌</w:t>
        <w:br/>
        <w:t>A.‌ ‌Underline‌ ‌</w:t>
        <w:br/>
        <w:t>B.‌ ‌Double‌ ‌line‌ ‌</w:t>
        <w:br/>
        <w:t>C.‌ ‌Double‌ ‌diamond‌ ‌</w:t>
        <w:br/>
        <w:t>D.‌ ‌Double‌ ‌rectangle‌ ‌</w:t>
        <w:br/>
        <w:t xml:space="preserve"> ‌ ‌</w:t>
        <w:br/>
        <w:t>491.‌ ‌Which‌ ‌of‌ ‌the‌ ‌following‌ ‌is‌ ‌a‌ ‌low-level‌ ‌operator?‌ ‌</w:t>
        <w:br/>
        <w:t>A.‌ ‌Insert‌ ‌</w:t>
        <w:br/>
        <w:t>B.‌ ‌Update‌ ‌</w:t>
        <w:br/>
        <w:t>C.‌ ‌Delete‌ ‌</w:t>
        <w:br/>
        <w:t>D.‌ ‌Directory‌ ‌</w:t>
        <w:br/>
        <w:t xml:space="preserve"> ‌ ‌</w:t>
        <w:br/>
        <w:t>492.‌ ‌“_______‌ ‌is‌ ‌a‌ ‌unit‌ ‌of‌ ‌work‌ ‌that‌ ‌should‌ ‌be‌ ‌processed‌ ‌reliably‌ ‌without‌ ‌interference‌ ‌</w:t>
        <w:br/>
        <w:t>from‌ ‌other‌ ‌users‌ ‌and‌ ‌without‌ ‌loss‌ ‌of‌ ‌data‌ ‌due‌ ‌to‌ ‌failures”‌ ‌This‌ ‌definition‌ ‌is‌ ‌for:‌ ‌</w:t>
        <w:br/>
        <w:t>A.‌ ‌DBMS‌ ‌</w:t>
        <w:br/>
        <w:t>B.‌ ‌Transaction‌ ‌</w:t>
        <w:br/>
        <w:t>C.‌ ‌Database‌ ‌</w:t>
        <w:br/>
        <w:t>D.‌ ‌Information‌ ‌</w:t>
        <w:br/>
        <w:t xml:space="preserve"> ‌ ‌</w:t>
        <w:br/>
        <w:t>493.‌ ‌Which‌ ‌statement‌ ‌is‌ ‌TRUE‌ ‌about‌ ‌database:‌ ‌</w:t>
        <w:br/>
        <w:t>A.‌ ‌Entities‌ ‌in‌ ‌database‌ ‌cannot‌ ‌have‌ ‌relationships‌ ‌</w:t>
        <w:br/>
        <w:t>B.‌ ‌Database‌ ‌is‌ ‌a‌ ‌generic‌ ‌name‌ ‌for‌ ‌collecting‌ ‌and‌ ‌storing‌ ‌data‌ ‌</w:t>
        <w:br/>
        <w:t>C.‌ ‌A‌ ‌database‌ ‌stores‌ ‌program’s‌ ‌variables‌ ‌and‌ ‌codes‌ ‌</w:t>
        <w:br/>
        <w:t>D.‌ ‌Only‌ ‌few‌ ‌users‌ ‌can‌ ‌use‌ ‌the‌ ‌database‌ ‌</w:t>
        <w:br/>
        <w:t xml:space="preserve"> ‌ ‌</w:t>
        <w:br/>
        <w:t>494.‌ ‌What‌ ‌is‌ ‌true‌ ‌about‌ ‌indexes?‌ ‌</w:t>
        <w:br/>
        <w:t>A.‌ ‌Indexes‌ ‌enhance‌ ‌the‌ ‌performance‌ ‌even‌ ‌if‌ ‌the‌ ‌table‌ ‌is‌ ‌updated‌ ‌frequently‌ ‌</w:t>
        <w:br/>
        <w:t>B.‌ ‌It‌ ‌makes‌ ‌harder‌ ‌for‌ ‌engines‌ ‌to‌ ‌work‌ ‌to‌ ‌work‌ ‌on‌ ‌index‌ ‌which‌ ‌have‌ ‌large‌ ‌keys‌ ‌</w:t>
        <w:br/>
        <w:t>C.‌ ‌It‌ ‌doesn’t‌ ‌make‌ ‌harder‌ ‌for‌ ‌engines‌ ‌to‌ ‌work‌ ‌to‌ ‌work‌ ‌on‌ ‌index‌ ‌which‌ ‌have‌ ‌large‌ ‌keys‌ ‌</w:t>
        <w:br/>
        <w:t>D.‌ ‌None‌ ‌of‌ ‌the‌ ‌mentioned‌ ‌</w:t>
        <w:br/>
        <w:t xml:space="preserve"> ‌ ‌</w:t>
        <w:br/>
        <w:t>495.‌ ‌In‌ ‌_______________‌ ‌index‌ ‌instead‌ ‌of‌ ‌storing‌ ‌all‌ ‌the‌ ‌columns‌ ‌for‌ ‌a‌ ‌record‌ ‌</w:t>
        <w:br/>
        <w:t>together,‌ ‌each‌ ‌column‌ ‌is‌ ‌stored‌ ‌separately‌ ‌with‌ ‌all‌ ‌other‌ ‌rows‌ ‌in‌ ‌an‌ ‌index.‌ ‌</w:t>
        <w:br/>
        <w:t>A.‌ ‌Clustered‌ ‌</w:t>
        <w:br/>
        <w:t>B.‌ ‌Column‌ ‌store‌ ‌</w:t>
        <w:br/>
        <w:t>C.‌ ‌Non‌ ‌clustered‌ ‌</w:t>
        <w:br/>
        <w:t>D.‌ ‌Row‌ ‌store‌ ‌</w:t>
        <w:br/>
        <w:t xml:space="preserve"> ‌ ‌</w:t>
        <w:br/>
        <w:t>496.‌ ‌A‌ ‌_________________‌ ‌index‌ ‌is‌ ‌the‌ ‌one‌ ‌which‌ ‌satisfies‌ ‌all‌ ‌the‌ ‌columns‌ ‌</w:t>
        <w:br/>
        <w:t>requested‌ ‌in‌ ‌the‌ ‌query‌ ‌without‌ ‌performing‌ ‌further‌ ‌lookup‌ ‌into‌ ‌the‌ ‌clustered‌ ‌index.‌ ‌</w:t>
        <w:br/>
        <w:t>A.‌ ‌Clustered‌ ‌</w:t>
        <w:br/>
        <w:t>B.‌ ‌Non-clustered‌ ‌</w:t>
        <w:br/>
        <w:t>C.‌ ‌Covering‌ ‌</w:t>
        <w:br/>
        <w:t>D.‌ ‌B-Tree‌ ‌</w:t>
        <w:br/>
        <w:t xml:space="preserve"> ‌ ‌</w:t>
        <w:br/>
        <w:t>497.‌ ‌In‌ ‌order‌ ‌to‌ ‌undo‌ ‌the‌ ‌work‌ ‌of‌ ‌transaction‌ ‌after‌ ‌last‌ ‌commit‌ ‌which‌ ‌one‌ ‌should‌ ‌be‌ ‌</w:t>
        <w:br/>
        <w:t>used?‌ ‌</w:t>
        <w:br/>
        <w:t>A.‌ ‌View‌ ‌</w:t>
        <w:br/>
        <w:t>B.‌ ‌Commit‌ ‌</w:t>
        <w:br/>
        <w:t>C.‌ ‌Rollback‌ ‌</w:t>
        <w:br/>
        <w:t>D.‌ ‌Flashback‌ ‌</w:t>
        <w:br/>
        <w:t xml:space="preserve"> ‌ ‌</w:t>
        <w:br/>
        <w:t>498.‌ ‌Which‌ ‌forms‌ ‌are‌ ‌based‌ ‌on‌ ‌the‌ ‌concept‌ ‌of‌ ‌functional‌ ‌dependency:‌ ‌</w:t>
        <w:br/>
        <w:t>A.‌ ‌1NF‌ ‌</w:t>
        <w:br/>
        <w:t>B.‌ ‌2NF‌ ‌</w:t>
        <w:br/>
        <w:t>C.‌ ‌3NF‌ ‌</w:t>
        <w:br/>
        <w:t>D.‌ ‌4NF‌ ‌</w:t>
        <w:br/>
        <w:t xml:space="preserve"> ‌ ‌</w:t>
        <w:br/>
        <w:t>499.‌ ‌Which‌ ‌forms‌ ‌has‌ ‌a‌ ‌relation‌ ‌that‌ ‌possesses‌ ‌data‌ ‌about‌ ‌an‌ ‌individual‌ ‌entity:‌ ‌</w:t>
        <w:br/>
        <w:t>A.‌ ‌1NF‌ ‌</w:t>
        <w:br/>
        <w:t>B.‌ ‌2NF‌ ‌</w:t>
        <w:br/>
        <w:t>C.‌ ‌3NF‌ ‌</w:t>
        <w:br/>
        <w:t>D.‌ ‌4NF‌ ‌</w:t>
        <w:br/>
        <w:t xml:space="preserve"> ‌ ‌</w:t>
        <w:br/>
        <w:t>500.‌ ‌In‌ ‌the‌ ‌__________‌ ‌normal‌ ‌form,‌ ‌a‌ ‌composite‌ ‌attribute‌ ‌is‌ ‌converted‌ ‌to‌ ‌individual‌ ‌</w:t>
        <w:br/>
        <w:t>attributes.‌ ‌</w:t>
        <w:br/>
        <w:t>A.‌ ‌First‌ ‌</w:t>
        <w:br/>
        <w:t>B.‌ ‌Second‌ ‌</w:t>
        <w:br/>
        <w:t>C.‌ ‌Third‌ ‌</w:t>
        <w:br/>
        <w:t>D.‌ ‌Fourth‌ ‌</w:t>
        <w:br/>
        <w:t xml:space="preserve"> ‌ ‌</w:t>
        <w:br/>
        <w:t xml:space="preserve"> ‌</w:t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LibreOffice/6.3.6.2$Linux_X86_64 LibreOffice_project/30$Build-2</Application>
  <Pages>103</Pages>
  <Words>44767</Words>
  <Characters>128499</Characters>
  <CharactersWithSpaces>156302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2020-06-02T14:34:47Z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